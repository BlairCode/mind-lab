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15304" w14:textId="77777777" w:rsidR="00042D12" w:rsidRDefault="00000000">
      <w:pPr>
        <w:jc w:val="center"/>
        <w:rPr>
          <w:lang w:eastAsia="zh-CN"/>
        </w:rPr>
      </w:pPr>
      <w:r>
        <w:rPr>
          <w:rFonts w:ascii="微软雅黑" w:eastAsia="微软雅黑" w:hAnsi="微软雅黑"/>
          <w:b/>
          <w:sz w:val="28"/>
          <w:lang w:eastAsia="zh-CN"/>
        </w:rPr>
        <w:t>2021年河海大学计算机科学与技术专业《计算机组成原理》科目期末试卷A（有答案）</w:t>
      </w:r>
    </w:p>
    <w:p w14:paraId="662AA8E7" w14:textId="77777777" w:rsidR="00042D12" w:rsidRDefault="00000000">
      <w:pPr>
        <w:rPr>
          <w:lang w:eastAsia="zh-CN"/>
        </w:rPr>
      </w:pPr>
      <w:r>
        <w:rPr>
          <w:rFonts w:ascii="微软雅黑" w:eastAsia="宋体" w:hAnsi="微软雅黑"/>
          <w:b/>
          <w:color w:val="000000"/>
          <w:sz w:val="32"/>
          <w:lang w:eastAsia="zh-CN"/>
        </w:rPr>
        <w:t>一、选择题</w:t>
      </w:r>
    </w:p>
    <w:p w14:paraId="0D9E87B4" w14:textId="77777777" w:rsidR="00000000" w:rsidRDefault="00000000">
      <w:pPr>
        <w:rPr>
          <w:lang w:eastAsia="zh-CN"/>
        </w:rPr>
      </w:pP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hint="eastAsia"/>
          <w:color w:val="000000"/>
          <w:lang w:eastAsia="zh-CN"/>
        </w:rPr>
        <w:t>假设相对寻址的转移指令占两个字节，第一个字节为操作码，第二个字节为位移量（用补码表示），每当</w:t>
      </w:r>
      <w:r>
        <w:rPr>
          <w:rFonts w:ascii="微软雅黑" w:eastAsia="宋体" w:hAnsi="微软雅黑"/>
          <w:color w:val="000000"/>
          <w:lang w:eastAsia="zh-CN"/>
        </w:rPr>
        <w:t>CPU</w:t>
      </w:r>
      <w:r>
        <w:rPr>
          <w:rFonts w:ascii="微软雅黑" w:eastAsia="宋体" w:hAnsi="微软雅黑"/>
          <w:color w:val="000000"/>
          <w:lang w:eastAsia="zh-CN"/>
        </w:rPr>
        <w:t>从存储器取出一个字节时，即自动完成（</w:t>
      </w:r>
      <w:r>
        <w:rPr>
          <w:rFonts w:ascii="微软雅黑" w:eastAsia="宋体" w:hAnsi="微软雅黑"/>
          <w:color w:val="000000"/>
          <w:lang w:eastAsia="zh-CN"/>
        </w:rPr>
        <w:t>PC</w:t>
      </w:r>
      <w:r>
        <w:rPr>
          <w:rFonts w:ascii="微软雅黑" w:eastAsia="宋体" w:hAnsi="微软雅黑"/>
          <w:color w:val="000000"/>
          <w:lang w:eastAsia="zh-CN"/>
        </w:rPr>
        <w:t>）</w:t>
      </w:r>
      <w:r>
        <w:rPr>
          <w:rFonts w:ascii="微软雅黑" w:eastAsia="宋体" w:hAnsi="微软雅黑"/>
          <w:color w:val="000000"/>
          <w:lang w:eastAsia="zh-CN"/>
        </w:rPr>
        <w:t>+l-PC</w:t>
      </w:r>
      <w:r>
        <w:rPr>
          <w:rFonts w:ascii="微软雅黑" w:eastAsia="宋体" w:hAnsi="微软雅黑"/>
          <w:color w:val="000000"/>
          <w:lang w:eastAsia="zh-CN"/>
        </w:rPr>
        <w:t>。若当前指令地址是</w:t>
      </w:r>
      <w:r>
        <w:rPr>
          <w:rFonts w:ascii="微软雅黑" w:eastAsia="宋体" w:hAnsi="微软雅黑"/>
          <w:color w:val="000000"/>
          <w:lang w:eastAsia="zh-CN"/>
        </w:rPr>
        <w:t>3008H</w:t>
      </w:r>
      <w:r>
        <w:rPr>
          <w:rFonts w:ascii="微软雅黑" w:eastAsia="宋体" w:hAnsi="微软雅黑"/>
          <w:color w:val="000000"/>
          <w:lang w:eastAsia="zh-CN"/>
        </w:rPr>
        <w:t>，要求转移到</w:t>
      </w:r>
      <w:r>
        <w:rPr>
          <w:rFonts w:ascii="微软雅黑" w:eastAsia="宋体" w:hAnsi="微软雅黑"/>
          <w:color w:val="000000"/>
          <w:lang w:eastAsia="zh-CN"/>
        </w:rPr>
        <w:t>300FH</w:t>
      </w:r>
      <w:r>
        <w:rPr>
          <w:rFonts w:ascii="微软雅黑" w:eastAsia="宋体" w:hAnsi="微软雅黑"/>
          <w:color w:val="000000"/>
          <w:lang w:eastAsia="zh-CN"/>
        </w:rPr>
        <w:t>，则该转移指令第二个字节的内容应为（</w:t>
      </w:r>
      <w:r>
        <w:rPr>
          <w:rFonts w:ascii="微软雅黑" w:eastAsia="宋体" w:hAnsi="微软雅黑"/>
          <w:color w:val="000000"/>
          <w:lang w:eastAsia="zh-CN"/>
        </w:rPr>
        <w:t xml:space="preserve"> </w:t>
      </w:r>
      <w:r>
        <w:rPr>
          <w:rFonts w:ascii="微软雅黑" w:eastAsia="宋体" w:hAnsi="微软雅黑"/>
          <w:color w:val="000000"/>
          <w:lang w:eastAsia="zh-CN"/>
        </w:rPr>
        <w:t>）；若当前指令地址为</w:t>
      </w:r>
      <w:r>
        <w:rPr>
          <w:rFonts w:ascii="微软雅黑" w:eastAsia="宋体" w:hAnsi="微软雅黑"/>
          <w:color w:val="000000"/>
          <w:lang w:eastAsia="zh-CN"/>
        </w:rPr>
        <w:t>300FH</w:t>
      </w:r>
      <w:r>
        <w:rPr>
          <w:rFonts w:ascii="微软雅黑" w:eastAsia="宋体" w:hAnsi="微软雅黑"/>
          <w:color w:val="000000"/>
          <w:lang w:eastAsia="zh-CN"/>
        </w:rPr>
        <w:t>，要求转移到</w:t>
      </w:r>
      <w:r>
        <w:rPr>
          <w:rFonts w:ascii="微软雅黑" w:eastAsia="宋体" w:hAnsi="微软雅黑"/>
          <w:color w:val="000000"/>
          <w:lang w:eastAsia="zh-CN"/>
        </w:rPr>
        <w:t>3004H</w:t>
      </w:r>
      <w:r>
        <w:rPr>
          <w:rFonts w:ascii="微软雅黑" w:eastAsia="宋体" w:hAnsi="微软雅黑"/>
          <w:color w:val="000000"/>
          <w:lang w:eastAsia="zh-CN"/>
        </w:rPr>
        <w:t>，则该转移指令第二字节的内容为（</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5C8B971" w14:textId="77777777" w:rsidR="00000000" w:rsidRDefault="00000000">
      <w:r>
        <w:rPr>
          <w:rFonts w:ascii="微软雅黑" w:eastAsia="宋体" w:hAnsi="微软雅黑"/>
          <w:color w:val="000000"/>
        </w:rPr>
        <w:t>A.05H</w:t>
      </w:r>
      <w:r>
        <w:rPr>
          <w:rFonts w:ascii="微软雅黑" w:eastAsia="宋体" w:hAnsi="微软雅黑"/>
          <w:color w:val="000000"/>
        </w:rPr>
        <w:t>，</w:t>
      </w:r>
      <w:r>
        <w:rPr>
          <w:rFonts w:ascii="微软雅黑" w:eastAsia="宋体" w:hAnsi="微软雅黑"/>
          <w:color w:val="000000"/>
        </w:rPr>
        <w:t>F2H        B.07H</w:t>
      </w:r>
      <w:r>
        <w:rPr>
          <w:rFonts w:ascii="微软雅黑" w:eastAsia="宋体" w:hAnsi="微软雅黑"/>
          <w:color w:val="000000"/>
        </w:rPr>
        <w:t>，</w:t>
      </w:r>
      <w:r>
        <w:rPr>
          <w:rFonts w:ascii="微软雅黑" w:eastAsia="宋体" w:hAnsi="微软雅黑"/>
          <w:color w:val="000000"/>
        </w:rPr>
        <w:t xml:space="preserve">F3 H       </w:t>
      </w:r>
      <w:r>
        <w:rPr>
          <w:rFonts w:ascii="微软雅黑" w:eastAsia="宋体" w:hAnsi="微软雅黑"/>
          <w:color w:val="000000"/>
        </w:rPr>
        <w:t>C.05H</w:t>
      </w:r>
      <w:r>
        <w:rPr>
          <w:rFonts w:ascii="微软雅黑" w:eastAsia="宋体" w:hAnsi="微软雅黑"/>
          <w:color w:val="000000"/>
        </w:rPr>
        <w:t>，</w:t>
      </w:r>
      <w:r>
        <w:rPr>
          <w:rFonts w:ascii="微软雅黑" w:eastAsia="宋体" w:hAnsi="微软雅黑"/>
          <w:color w:val="000000"/>
        </w:rPr>
        <w:t>F3H      D.07H</w:t>
      </w:r>
      <w:r>
        <w:rPr>
          <w:rFonts w:ascii="微软雅黑" w:eastAsia="宋体" w:hAnsi="微软雅黑"/>
          <w:color w:val="000000"/>
        </w:rPr>
        <w:t>，</w:t>
      </w:r>
      <w:r>
        <w:rPr>
          <w:rFonts w:ascii="微软雅黑" w:eastAsia="宋体" w:hAnsi="微软雅黑"/>
          <w:color w:val="000000"/>
        </w:rPr>
        <w:t>F2H</w:t>
      </w:r>
    </w:p>
    <w:p w14:paraId="507EEE9B" w14:textId="77777777" w:rsidR="00000000" w:rsidRDefault="00000000">
      <w:pPr>
        <w:rPr>
          <w:lang w:eastAsia="zh-CN"/>
        </w:rPr>
      </w:pPr>
      <w:r>
        <w:rPr>
          <w:rFonts w:ascii="微软雅黑" w:eastAsia="宋体" w:hAnsi="微软雅黑"/>
          <w:color w:val="000000"/>
          <w:lang w:eastAsia="zh-CN"/>
        </w:rPr>
        <w:t>2</w:t>
      </w:r>
      <w:r>
        <w:rPr>
          <w:rFonts w:ascii="微软雅黑" w:eastAsia="宋体" w:hAnsi="微软雅黑"/>
          <w:color w:val="000000"/>
          <w:lang w:eastAsia="zh-CN"/>
        </w:rPr>
        <w:t>、</w:t>
      </w:r>
      <w:r>
        <w:rPr>
          <w:rFonts w:ascii="微软雅黑" w:eastAsia="宋体" w:hAnsi="微软雅黑" w:hint="eastAsia"/>
          <w:color w:val="000000"/>
          <w:lang w:eastAsia="zh-CN"/>
        </w:rPr>
        <w:t>用二地址指令来完成算术运算时，其结果一般存放在（</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0947FE2" w14:textId="77777777" w:rsidR="00000000"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其中一个地址码提供的地址中</w:t>
      </w:r>
    </w:p>
    <w:p w14:paraId="4BFAD732" w14:textId="77777777" w:rsidR="00000000" w:rsidRDefault="00000000">
      <w:pPr>
        <w:rPr>
          <w:lang w:eastAsia="zh-CN"/>
        </w:rPr>
      </w:pPr>
      <w:r>
        <w:rPr>
          <w:rFonts w:ascii="微软雅黑" w:eastAsia="宋体" w:hAnsi="微软雅黑"/>
          <w:color w:val="000000"/>
          <w:lang w:eastAsia="zh-CN"/>
        </w:rPr>
        <w:t>B.</w:t>
      </w:r>
      <w:proofErr w:type="gramStart"/>
      <w:r>
        <w:rPr>
          <w:rFonts w:ascii="微软雅黑" w:eastAsia="宋体" w:hAnsi="微软雅黑"/>
          <w:color w:val="000000"/>
          <w:lang w:eastAsia="zh-CN"/>
        </w:rPr>
        <w:t>栈</w:t>
      </w:r>
      <w:proofErr w:type="gramEnd"/>
      <w:r>
        <w:rPr>
          <w:rFonts w:ascii="微软雅黑" w:eastAsia="宋体" w:hAnsi="微软雅黑"/>
          <w:color w:val="000000"/>
          <w:lang w:eastAsia="zh-CN"/>
        </w:rPr>
        <w:t>顶</w:t>
      </w:r>
    </w:p>
    <w:p w14:paraId="711E67B0" w14:textId="77777777" w:rsidR="00000000"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累加器（</w:t>
      </w:r>
      <w:r>
        <w:rPr>
          <w:rFonts w:ascii="微软雅黑" w:eastAsia="宋体" w:hAnsi="微软雅黑"/>
          <w:color w:val="000000"/>
          <w:lang w:eastAsia="zh-CN"/>
        </w:rPr>
        <w:t>ACC</w:t>
      </w:r>
      <w:r>
        <w:rPr>
          <w:rFonts w:ascii="微软雅黑" w:eastAsia="宋体" w:hAnsi="微软雅黑"/>
          <w:color w:val="000000"/>
          <w:lang w:eastAsia="zh-CN"/>
        </w:rPr>
        <w:t>）中</w:t>
      </w:r>
    </w:p>
    <w:p w14:paraId="367CB290" w14:textId="77777777" w:rsidR="00000000"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以上都不对</w:t>
      </w:r>
    </w:p>
    <w:p w14:paraId="68DB203E" w14:textId="77777777" w:rsidR="00000000" w:rsidRDefault="00000000">
      <w:pPr>
        <w:rPr>
          <w:lang w:eastAsia="zh-CN"/>
        </w:rPr>
      </w:pPr>
      <w:r>
        <w:rPr>
          <w:rFonts w:ascii="微软雅黑" w:eastAsia="宋体" w:hAnsi="微软雅黑"/>
          <w:color w:val="000000"/>
          <w:lang w:eastAsia="zh-CN"/>
        </w:rPr>
        <w:t>3</w:t>
      </w:r>
      <w:r>
        <w:rPr>
          <w:rFonts w:ascii="微软雅黑" w:eastAsia="宋体" w:hAnsi="微软雅黑"/>
          <w:color w:val="000000"/>
          <w:lang w:eastAsia="zh-CN"/>
        </w:rPr>
        <w:t>、</w:t>
      </w:r>
      <w:r>
        <w:rPr>
          <w:rFonts w:ascii="微软雅黑" w:eastAsia="宋体" w:hAnsi="微软雅黑" w:hint="eastAsia"/>
          <w:color w:val="000000"/>
          <w:lang w:eastAsia="zh-CN"/>
        </w:rPr>
        <w:t>假设编译器规定</w:t>
      </w:r>
      <w:r>
        <w:rPr>
          <w:rFonts w:ascii="微软雅黑" w:eastAsia="宋体" w:hAnsi="微软雅黑"/>
          <w:color w:val="000000"/>
          <w:lang w:eastAsia="zh-CN"/>
        </w:rPr>
        <w:t xml:space="preserve">int </w:t>
      </w:r>
      <w:r>
        <w:rPr>
          <w:rFonts w:ascii="微软雅黑" w:eastAsia="宋体" w:hAnsi="微软雅黑"/>
          <w:color w:val="000000"/>
          <w:lang w:eastAsia="zh-CN"/>
        </w:rPr>
        <w:t>和</w:t>
      </w:r>
      <w:r>
        <w:rPr>
          <w:rFonts w:ascii="微软雅黑" w:eastAsia="宋体" w:hAnsi="微软雅黑"/>
          <w:color w:val="000000"/>
          <w:lang w:eastAsia="zh-CN"/>
        </w:rPr>
        <w:t>shot</w:t>
      </w:r>
      <w:r>
        <w:rPr>
          <w:rFonts w:ascii="微软雅黑" w:eastAsia="宋体" w:hAnsi="微软雅黑"/>
          <w:color w:val="000000"/>
          <w:lang w:eastAsia="zh-CN"/>
        </w:rPr>
        <w:t>类型长度分别为</w:t>
      </w:r>
      <w:r>
        <w:rPr>
          <w:rFonts w:ascii="微软雅黑" w:eastAsia="宋体" w:hAnsi="微软雅黑"/>
          <w:color w:val="000000"/>
          <w:lang w:eastAsia="zh-CN"/>
        </w:rPr>
        <w:t>32</w:t>
      </w:r>
      <w:r>
        <w:rPr>
          <w:rFonts w:ascii="微软雅黑" w:eastAsia="宋体" w:hAnsi="微软雅黑"/>
          <w:color w:val="000000"/>
          <w:lang w:eastAsia="zh-CN"/>
        </w:rPr>
        <w:t>位和</w:t>
      </w:r>
      <w:r>
        <w:rPr>
          <w:rFonts w:ascii="微软雅黑" w:eastAsia="宋体" w:hAnsi="微软雅黑"/>
          <w:color w:val="000000"/>
          <w:lang w:eastAsia="zh-CN"/>
        </w:rPr>
        <w:t>16</w:t>
      </w:r>
      <w:r>
        <w:rPr>
          <w:rFonts w:ascii="微软雅黑" w:eastAsia="宋体" w:hAnsi="微软雅黑"/>
          <w:color w:val="000000"/>
          <w:lang w:eastAsia="zh-CN"/>
        </w:rPr>
        <w:t>位，若有下列</w:t>
      </w:r>
      <w:r>
        <w:rPr>
          <w:rFonts w:ascii="微软雅黑" w:eastAsia="宋体" w:hAnsi="微软雅黑"/>
          <w:color w:val="000000"/>
          <w:lang w:eastAsia="zh-CN"/>
        </w:rPr>
        <w:t>C</w:t>
      </w:r>
      <w:r>
        <w:rPr>
          <w:rFonts w:ascii="微软雅黑" w:eastAsia="宋体" w:hAnsi="微软雅黑"/>
          <w:color w:val="000000"/>
          <w:lang w:eastAsia="zh-CN"/>
        </w:rPr>
        <w:t>语言语句：</w:t>
      </w:r>
    </w:p>
    <w:p w14:paraId="3970D3E0" w14:textId="77777777" w:rsidR="00000000" w:rsidRDefault="00000000">
      <w:r>
        <w:rPr>
          <w:rFonts w:ascii="微软雅黑" w:eastAsia="宋体" w:hAnsi="微软雅黑"/>
          <w:color w:val="000000"/>
        </w:rPr>
        <w:t>unsigned short x=65530</w:t>
      </w:r>
      <w:r>
        <w:rPr>
          <w:rFonts w:ascii="微软雅黑" w:eastAsia="宋体" w:hAnsi="微软雅黑"/>
          <w:color w:val="000000"/>
        </w:rPr>
        <w:t>；</w:t>
      </w:r>
    </w:p>
    <w:p w14:paraId="387CFAB0" w14:textId="77777777" w:rsidR="00000000" w:rsidRDefault="00000000">
      <w:r>
        <w:rPr>
          <w:rFonts w:ascii="微软雅黑" w:eastAsia="宋体" w:hAnsi="微软雅黑"/>
          <w:color w:val="000000"/>
        </w:rPr>
        <w:t>unsigned int y=x</w:t>
      </w:r>
      <w:r>
        <w:rPr>
          <w:rFonts w:ascii="微软雅黑" w:eastAsia="宋体" w:hAnsi="微软雅黑"/>
          <w:color w:val="000000"/>
        </w:rPr>
        <w:t>；得到</w:t>
      </w:r>
      <w:r>
        <w:rPr>
          <w:rFonts w:ascii="微软雅黑" w:eastAsia="宋体" w:hAnsi="微软雅黑"/>
          <w:color w:val="000000"/>
        </w:rPr>
        <w:t>y</w:t>
      </w:r>
      <w:r>
        <w:rPr>
          <w:rFonts w:ascii="微软雅黑" w:eastAsia="宋体" w:hAnsi="微软雅黑"/>
          <w:color w:val="000000"/>
        </w:rPr>
        <w:t>的机器数为（</w:t>
      </w:r>
      <w:r>
        <w:rPr>
          <w:rFonts w:ascii="微软雅黑" w:eastAsia="宋体" w:hAnsi="微软雅黑"/>
          <w:color w:val="000000"/>
        </w:rPr>
        <w:t xml:space="preserve">   </w:t>
      </w:r>
      <w:r>
        <w:rPr>
          <w:rFonts w:ascii="微软雅黑" w:eastAsia="宋体" w:hAnsi="微软雅黑"/>
          <w:color w:val="000000"/>
        </w:rPr>
        <w:t>）。</w:t>
      </w:r>
    </w:p>
    <w:p w14:paraId="2DAA0243" w14:textId="77777777" w:rsidR="00000000" w:rsidRDefault="00000000">
      <w:r>
        <w:rPr>
          <w:rFonts w:ascii="微软雅黑" w:eastAsia="宋体" w:hAnsi="微软雅黑"/>
          <w:color w:val="000000"/>
        </w:rPr>
        <w:t xml:space="preserve">A.00007FFAH      B.0000 FFFAH    C.FFFF 7FFAH     </w:t>
      </w:r>
      <w:r>
        <w:rPr>
          <w:rFonts w:ascii="微软雅黑" w:eastAsia="宋体" w:hAnsi="微软雅黑"/>
          <w:color w:val="000000"/>
        </w:rPr>
        <w:t>D.FFFF FFFAH</w:t>
      </w:r>
    </w:p>
    <w:p w14:paraId="6E259363" w14:textId="77777777" w:rsidR="00000000" w:rsidRDefault="00000000">
      <w:pPr>
        <w:rPr>
          <w:lang w:eastAsia="zh-CN"/>
        </w:rPr>
      </w:pPr>
      <w:r>
        <w:rPr>
          <w:rFonts w:ascii="微软雅黑" w:eastAsia="宋体" w:hAnsi="微软雅黑"/>
          <w:color w:val="000000"/>
          <w:lang w:eastAsia="zh-CN"/>
        </w:rPr>
        <w:t>4</w:t>
      </w:r>
      <w:r>
        <w:rPr>
          <w:rFonts w:ascii="微软雅黑" w:eastAsia="宋体" w:hAnsi="微软雅黑"/>
          <w:color w:val="000000"/>
          <w:lang w:eastAsia="zh-CN"/>
        </w:rPr>
        <w:t>、</w:t>
      </w:r>
      <w:r>
        <w:rPr>
          <w:rFonts w:ascii="微软雅黑" w:eastAsia="宋体" w:hAnsi="微软雅黑" w:hint="eastAsia"/>
          <w:color w:val="000000"/>
          <w:lang w:eastAsia="zh-CN"/>
        </w:rPr>
        <w:t>下列说法正确的是（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2942F02" w14:textId="77777777" w:rsidR="00000000"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当机器采用补码表示时，</w:t>
      </w:r>
      <w:r>
        <w:rPr>
          <w:rFonts w:ascii="微软雅黑" w:eastAsia="宋体" w:hAnsi="微软雅黑"/>
          <w:color w:val="000000"/>
          <w:lang w:eastAsia="zh-CN"/>
        </w:rPr>
        <w:t>0</w:t>
      </w:r>
      <w:r>
        <w:rPr>
          <w:rFonts w:ascii="微软雅黑" w:eastAsia="宋体" w:hAnsi="微软雅黑"/>
          <w:color w:val="000000"/>
          <w:lang w:eastAsia="zh-CN"/>
        </w:rPr>
        <w:t>有两种编码方式</w:t>
      </w:r>
    </w:p>
    <w:p w14:paraId="79DC24E2" w14:textId="77777777" w:rsidR="00000000"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当机器采用原码表示时，</w:t>
      </w:r>
      <w:r>
        <w:rPr>
          <w:rFonts w:ascii="微软雅黑" w:eastAsia="宋体" w:hAnsi="微软雅黑"/>
          <w:color w:val="000000"/>
          <w:lang w:eastAsia="zh-CN"/>
        </w:rPr>
        <w:t>0</w:t>
      </w:r>
      <w:r>
        <w:rPr>
          <w:rFonts w:ascii="微软雅黑" w:eastAsia="宋体" w:hAnsi="微软雅黑"/>
          <w:color w:val="000000"/>
          <w:lang w:eastAsia="zh-CN"/>
        </w:rPr>
        <w:t>有两种编码方式</w:t>
      </w:r>
    </w:p>
    <w:p w14:paraId="0D7FE50C" w14:textId="77777777" w:rsidR="00000000"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当机器采用反码表示时，</w:t>
      </w:r>
      <w:r>
        <w:rPr>
          <w:rFonts w:ascii="微软雅黑" w:eastAsia="宋体" w:hAnsi="微软雅黑"/>
          <w:color w:val="000000"/>
          <w:lang w:eastAsia="zh-CN"/>
        </w:rPr>
        <w:t>0</w:t>
      </w:r>
      <w:r>
        <w:rPr>
          <w:rFonts w:ascii="微软雅黑" w:eastAsia="宋体" w:hAnsi="微软雅黑"/>
          <w:color w:val="000000"/>
          <w:lang w:eastAsia="zh-CN"/>
        </w:rPr>
        <w:t>有一种编码方式</w:t>
      </w:r>
    </w:p>
    <w:p w14:paraId="7E82A30B" w14:textId="77777777" w:rsidR="00000000" w:rsidRDefault="00000000">
      <w:pPr>
        <w:rPr>
          <w:lang w:eastAsia="zh-CN"/>
        </w:rPr>
      </w:pPr>
      <w:r>
        <w:rPr>
          <w:rFonts w:ascii="微软雅黑" w:eastAsia="宋体" w:hAnsi="微软雅黑"/>
          <w:color w:val="000000"/>
          <w:lang w:eastAsia="zh-CN"/>
        </w:rPr>
        <w:lastRenderedPageBreak/>
        <w:t>D.</w:t>
      </w:r>
      <w:r>
        <w:rPr>
          <w:rFonts w:ascii="微软雅黑" w:eastAsia="宋体" w:hAnsi="微软雅黑"/>
          <w:color w:val="000000"/>
          <w:lang w:eastAsia="zh-CN"/>
        </w:rPr>
        <w:t>无论机器</w:t>
      </w:r>
      <w:proofErr w:type="gramStart"/>
      <w:r>
        <w:rPr>
          <w:rFonts w:ascii="微软雅黑" w:eastAsia="宋体" w:hAnsi="微软雅黑"/>
          <w:color w:val="000000"/>
          <w:lang w:eastAsia="zh-CN"/>
        </w:rPr>
        <w:t>数采用</w:t>
      </w:r>
      <w:proofErr w:type="gramEnd"/>
      <w:r>
        <w:rPr>
          <w:rFonts w:ascii="微软雅黑" w:eastAsia="宋体" w:hAnsi="微软雅黑"/>
          <w:color w:val="000000"/>
          <w:lang w:eastAsia="zh-CN"/>
        </w:rPr>
        <w:t>何种码表示，</w:t>
      </w:r>
      <w:r>
        <w:rPr>
          <w:rFonts w:ascii="微软雅黑" w:eastAsia="宋体" w:hAnsi="微软雅黑"/>
          <w:color w:val="000000"/>
          <w:lang w:eastAsia="zh-CN"/>
        </w:rPr>
        <w:t>0</w:t>
      </w:r>
      <w:r>
        <w:rPr>
          <w:rFonts w:ascii="微软雅黑" w:eastAsia="宋体" w:hAnsi="微软雅黑"/>
          <w:color w:val="000000"/>
          <w:lang w:eastAsia="zh-CN"/>
        </w:rPr>
        <w:t>都有两种编码方式</w:t>
      </w:r>
    </w:p>
    <w:p w14:paraId="74B5EB35" w14:textId="77777777" w:rsidR="00000000" w:rsidRDefault="00000000">
      <w:pPr>
        <w:rPr>
          <w:lang w:eastAsia="zh-CN"/>
        </w:rPr>
      </w:pPr>
      <w:r>
        <w:rPr>
          <w:rFonts w:ascii="微软雅黑" w:eastAsia="宋体" w:hAnsi="微软雅黑"/>
          <w:color w:val="000000"/>
          <w:lang w:eastAsia="zh-CN"/>
        </w:rPr>
        <w:t>5</w:t>
      </w:r>
      <w:r>
        <w:rPr>
          <w:rFonts w:ascii="微软雅黑" w:eastAsia="宋体" w:hAnsi="微软雅黑"/>
          <w:color w:val="000000"/>
          <w:lang w:eastAsia="zh-CN"/>
        </w:rPr>
        <w:t>、</w:t>
      </w:r>
      <w:r>
        <w:rPr>
          <w:rFonts w:ascii="微软雅黑" w:eastAsia="宋体" w:hAnsi="微软雅黑" w:hint="eastAsia"/>
          <w:color w:val="000000"/>
          <w:lang w:eastAsia="zh-CN"/>
        </w:rPr>
        <w:t>设</w:t>
      </w:r>
      <w:r>
        <w:rPr>
          <w:rFonts w:ascii="微软雅黑" w:eastAsia="宋体" w:hAnsi="微软雅黑"/>
          <w:color w:val="000000"/>
          <w:lang w:eastAsia="zh-CN"/>
        </w:rPr>
        <w:t>x</w:t>
      </w:r>
      <w:r>
        <w:rPr>
          <w:rFonts w:ascii="微软雅黑" w:eastAsia="宋体" w:hAnsi="微软雅黑"/>
          <w:color w:val="000000"/>
          <w:lang w:eastAsia="zh-CN"/>
        </w:rPr>
        <w:t>为整数，</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补</w:t>
      </w:r>
      <w:r>
        <w:rPr>
          <w:rFonts w:ascii="微软雅黑" w:eastAsia="宋体" w:hAnsi="微软雅黑"/>
          <w:color w:val="000000"/>
          <w:lang w:eastAsia="zh-CN"/>
        </w:rPr>
        <w:t>=1.x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2</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3</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4</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，若要</w:t>
      </w:r>
      <w:r>
        <w:rPr>
          <w:rFonts w:ascii="微软雅黑" w:eastAsia="宋体" w:hAnsi="微软雅黑"/>
          <w:color w:val="000000"/>
          <w:lang w:eastAsia="zh-CN"/>
        </w:rPr>
        <w:t>x&lt;-16</w:t>
      </w:r>
      <w:r>
        <w:rPr>
          <w:rFonts w:ascii="微软雅黑" w:eastAsia="宋体" w:hAnsi="微软雅黑"/>
          <w:color w:val="000000"/>
          <w:lang w:eastAsia="zh-CN"/>
        </w:rPr>
        <w:t>，</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 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应满足的条件是（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020D472B" w14:textId="77777777" w:rsidR="00000000" w:rsidRDefault="00000000">
      <w:pPr>
        <w:rPr>
          <w:lang w:eastAsia="zh-CN"/>
        </w:rPr>
      </w:pPr>
      <w:r>
        <w:rPr>
          <w:rFonts w:ascii="微软雅黑" w:eastAsia="宋体" w:hAnsi="微软雅黑"/>
          <w:color w:val="000000"/>
          <w:lang w:eastAsia="zh-CN"/>
        </w:rPr>
        <w:t>A. 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 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至少有一个为</w:t>
      </w:r>
      <w:r>
        <w:rPr>
          <w:rFonts w:ascii="微软雅黑" w:eastAsia="宋体" w:hAnsi="微软雅黑"/>
          <w:color w:val="000000"/>
          <w:lang w:eastAsia="zh-CN"/>
        </w:rPr>
        <w:t>1</w:t>
      </w:r>
    </w:p>
    <w:p w14:paraId="526FFA49" w14:textId="77777777" w:rsidR="00000000" w:rsidRDefault="00000000">
      <w:pPr>
        <w:rPr>
          <w:lang w:eastAsia="zh-CN"/>
        </w:rPr>
      </w:pPr>
      <w:r>
        <w:rPr>
          <w:rFonts w:ascii="微软雅黑" w:eastAsia="宋体" w:hAnsi="微软雅黑"/>
          <w:color w:val="000000"/>
          <w:lang w:eastAsia="zh-CN"/>
        </w:rPr>
        <w:t>B.x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必须为</w:t>
      </w:r>
      <w:r>
        <w:rPr>
          <w:rFonts w:ascii="微软雅黑" w:eastAsia="宋体" w:hAnsi="微软雅黑"/>
          <w:color w:val="000000"/>
          <w:lang w:eastAsia="zh-CN"/>
        </w:rPr>
        <w:t>1</w:t>
      </w:r>
      <w:r>
        <w:rPr>
          <w:rFonts w:ascii="微软雅黑" w:eastAsia="宋体" w:hAnsi="微软雅黑"/>
          <w:color w:val="000000"/>
          <w:lang w:eastAsia="zh-CN"/>
        </w:rPr>
        <w:t>，</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2</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至少有一个为</w:t>
      </w:r>
      <w:r>
        <w:rPr>
          <w:rFonts w:ascii="微软雅黑" w:eastAsia="宋体" w:hAnsi="微软雅黑"/>
          <w:color w:val="000000"/>
          <w:lang w:eastAsia="zh-CN"/>
        </w:rPr>
        <w:t>1</w:t>
      </w:r>
    </w:p>
    <w:p w14:paraId="2CE1AF2B" w14:textId="77777777" w:rsidR="00000000" w:rsidRDefault="00000000">
      <w:pPr>
        <w:rPr>
          <w:lang w:eastAsia="zh-CN"/>
        </w:rPr>
      </w:pPr>
      <w:r>
        <w:rPr>
          <w:rFonts w:ascii="微软雅黑" w:eastAsia="宋体" w:hAnsi="微软雅黑"/>
          <w:color w:val="000000"/>
          <w:lang w:eastAsia="zh-CN"/>
        </w:rPr>
        <w:t>C.x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必须为</w:t>
      </w:r>
      <w:r>
        <w:rPr>
          <w:rFonts w:ascii="微软雅黑" w:eastAsia="宋体" w:hAnsi="微软雅黑"/>
          <w:color w:val="000000"/>
          <w:lang w:eastAsia="zh-CN"/>
        </w:rPr>
        <w:t>0</w:t>
      </w:r>
      <w:r>
        <w:rPr>
          <w:rFonts w:ascii="微软雅黑" w:eastAsia="宋体" w:hAnsi="微软雅黑"/>
          <w:color w:val="000000"/>
          <w:lang w:eastAsia="zh-CN"/>
        </w:rPr>
        <w:t>，</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2</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至少有一个为</w:t>
      </w:r>
      <w:r>
        <w:rPr>
          <w:rFonts w:ascii="微软雅黑" w:eastAsia="宋体" w:hAnsi="微软雅黑"/>
          <w:color w:val="000000"/>
          <w:lang w:eastAsia="zh-CN"/>
        </w:rPr>
        <w:t>1</w:t>
      </w:r>
    </w:p>
    <w:p w14:paraId="6909DDA2" w14:textId="77777777" w:rsidR="00000000" w:rsidRDefault="00000000">
      <w:pPr>
        <w:rPr>
          <w:lang w:eastAsia="zh-CN"/>
        </w:rPr>
      </w:pPr>
      <w:r>
        <w:rPr>
          <w:rFonts w:ascii="微软雅黑" w:eastAsia="宋体" w:hAnsi="微软雅黑"/>
          <w:color w:val="000000"/>
          <w:lang w:eastAsia="zh-CN"/>
        </w:rPr>
        <w:t>D.x</w:t>
      </w:r>
      <w:r w:rsidRPr="00817C5A">
        <w:rPr>
          <w:rFonts w:ascii="微软雅黑" w:eastAsia="宋体" w:hAnsi="微软雅黑"/>
          <w:color w:val="000000"/>
          <w:vertAlign w:val="subscript"/>
          <w:lang w:eastAsia="zh-CN"/>
        </w:rPr>
        <w:t>1</w:t>
      </w:r>
      <w:r>
        <w:rPr>
          <w:rFonts w:ascii="微软雅黑" w:eastAsia="宋体" w:hAnsi="微软雅黑"/>
          <w:color w:val="000000"/>
          <w:lang w:eastAsia="zh-CN"/>
        </w:rPr>
        <w:t>必须为</w:t>
      </w:r>
      <w:r>
        <w:rPr>
          <w:rFonts w:ascii="微软雅黑" w:eastAsia="宋体" w:hAnsi="微软雅黑"/>
          <w:color w:val="000000"/>
          <w:lang w:eastAsia="zh-CN"/>
        </w:rPr>
        <w:t>0</w:t>
      </w:r>
      <w:r>
        <w:rPr>
          <w:rFonts w:ascii="微软雅黑" w:eastAsia="宋体" w:hAnsi="微软雅黑"/>
          <w:color w:val="000000"/>
          <w:lang w:eastAsia="zh-CN"/>
        </w:rPr>
        <w:t>，</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2</w:t>
      </w:r>
      <w:r>
        <w:rPr>
          <w:rFonts w:ascii="微软雅黑" w:eastAsia="宋体" w:hAnsi="微软雅黑"/>
          <w:color w:val="000000"/>
          <w:lang w:eastAsia="zh-CN"/>
        </w:rPr>
        <w:t>~x</w:t>
      </w:r>
      <w:r w:rsidRPr="00817C5A">
        <w:rPr>
          <w:rFonts w:ascii="微软雅黑" w:eastAsia="宋体" w:hAnsi="微软雅黑"/>
          <w:color w:val="000000"/>
          <w:vertAlign w:val="subscript"/>
          <w:lang w:eastAsia="zh-CN"/>
        </w:rPr>
        <w:t>5</w:t>
      </w:r>
      <w:r>
        <w:rPr>
          <w:rFonts w:ascii="微软雅黑" w:eastAsia="宋体" w:hAnsi="微软雅黑"/>
          <w:color w:val="000000"/>
          <w:lang w:eastAsia="zh-CN"/>
        </w:rPr>
        <w:t>任意</w:t>
      </w:r>
    </w:p>
    <w:p w14:paraId="3A8887F6" w14:textId="77777777" w:rsidR="00000000" w:rsidRDefault="00000000">
      <w:pPr>
        <w:rPr>
          <w:lang w:eastAsia="zh-CN"/>
        </w:rPr>
      </w:pPr>
      <w:r>
        <w:rPr>
          <w:rFonts w:ascii="微软雅黑" w:eastAsia="宋体" w:hAnsi="微软雅黑"/>
          <w:color w:val="000000"/>
          <w:lang w:eastAsia="zh-CN"/>
        </w:rPr>
        <w:t>6</w:t>
      </w:r>
      <w:r>
        <w:rPr>
          <w:rFonts w:ascii="微软雅黑" w:eastAsia="宋体" w:hAnsi="微软雅黑"/>
          <w:color w:val="000000"/>
          <w:lang w:eastAsia="zh-CN"/>
        </w:rPr>
        <w:t>、</w:t>
      </w:r>
      <w:r>
        <w:rPr>
          <w:rFonts w:ascii="微软雅黑" w:eastAsia="宋体" w:hAnsi="微软雅黑" w:hint="eastAsia"/>
          <w:color w:val="000000"/>
          <w:lang w:eastAsia="zh-CN"/>
        </w:rPr>
        <w:t>某机器字长</w:t>
      </w:r>
      <w:r>
        <w:rPr>
          <w:rFonts w:ascii="微软雅黑" w:eastAsia="宋体" w:hAnsi="微软雅黑"/>
          <w:color w:val="000000"/>
          <w:lang w:eastAsia="zh-CN"/>
        </w:rPr>
        <w:t>32</w:t>
      </w:r>
      <w:r>
        <w:rPr>
          <w:rFonts w:ascii="微软雅黑" w:eastAsia="宋体" w:hAnsi="微软雅黑"/>
          <w:color w:val="000000"/>
          <w:lang w:eastAsia="zh-CN"/>
        </w:rPr>
        <w:t>位，存储容量</w:t>
      </w:r>
      <w:r>
        <w:rPr>
          <w:rFonts w:ascii="微软雅黑" w:eastAsia="宋体" w:hAnsi="微软雅黑"/>
          <w:color w:val="000000"/>
          <w:lang w:eastAsia="zh-CN"/>
        </w:rPr>
        <w:t>64MB</w:t>
      </w:r>
      <w:r>
        <w:rPr>
          <w:rFonts w:ascii="微软雅黑" w:eastAsia="宋体" w:hAnsi="微软雅黑"/>
          <w:color w:val="000000"/>
          <w:lang w:eastAsia="zh-CN"/>
        </w:rPr>
        <w:t>，若按字编址，它的寻址范围是（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22D4C8BA" w14:textId="77777777" w:rsidR="00000000" w:rsidRDefault="00000000">
      <w:pPr>
        <w:rPr>
          <w:lang w:eastAsia="zh-CN"/>
        </w:rPr>
      </w:pPr>
      <w:r>
        <w:rPr>
          <w:rFonts w:ascii="微软雅黑" w:eastAsia="宋体" w:hAnsi="微软雅黑"/>
          <w:color w:val="000000"/>
          <w:lang w:eastAsia="zh-CN"/>
        </w:rPr>
        <w:t>A.8M        B.16MB         C.16M        D.8MB</w:t>
      </w:r>
    </w:p>
    <w:p w14:paraId="582551AC" w14:textId="77777777" w:rsidR="00000000" w:rsidRDefault="00000000">
      <w:pPr>
        <w:rPr>
          <w:lang w:eastAsia="zh-CN"/>
        </w:rPr>
      </w:pPr>
      <w:r>
        <w:rPr>
          <w:rFonts w:ascii="微软雅黑" w:eastAsia="宋体" w:hAnsi="微软雅黑"/>
          <w:color w:val="000000"/>
          <w:lang w:eastAsia="zh-CN"/>
        </w:rPr>
        <w:t>7</w:t>
      </w:r>
      <w:r>
        <w:rPr>
          <w:rFonts w:ascii="微软雅黑" w:eastAsia="宋体" w:hAnsi="微软雅黑"/>
          <w:color w:val="000000"/>
          <w:lang w:eastAsia="zh-CN"/>
        </w:rPr>
        <w:t>、</w:t>
      </w:r>
      <w:r>
        <w:rPr>
          <w:rFonts w:ascii="微软雅黑" w:eastAsia="宋体" w:hAnsi="微软雅黑"/>
          <w:color w:val="000000"/>
          <w:lang w:eastAsia="zh-CN"/>
        </w:rPr>
        <w:t>Cache</w:t>
      </w:r>
      <w:r>
        <w:rPr>
          <w:rFonts w:ascii="微软雅黑" w:eastAsia="宋体" w:hAnsi="微软雅黑"/>
          <w:color w:val="000000"/>
          <w:lang w:eastAsia="zh-CN"/>
        </w:rPr>
        <w:t>用组相联映射，一块大小为</w:t>
      </w:r>
      <w:r>
        <w:rPr>
          <w:rFonts w:ascii="微软雅黑" w:eastAsia="宋体" w:hAnsi="微软雅黑"/>
          <w:color w:val="000000"/>
          <w:lang w:eastAsia="zh-CN"/>
        </w:rPr>
        <w:t>128B</w:t>
      </w:r>
      <w:r>
        <w:rPr>
          <w:rFonts w:ascii="微软雅黑" w:eastAsia="宋体" w:hAnsi="微软雅黑"/>
          <w:color w:val="000000"/>
          <w:lang w:eastAsia="zh-CN"/>
        </w:rPr>
        <w:t>，</w:t>
      </w:r>
      <w:r>
        <w:rPr>
          <w:rFonts w:ascii="微软雅黑" w:eastAsia="宋体" w:hAnsi="微软雅黑"/>
          <w:color w:val="000000"/>
          <w:lang w:eastAsia="zh-CN"/>
        </w:rPr>
        <w:t>Cache</w:t>
      </w:r>
      <w:r>
        <w:rPr>
          <w:rFonts w:ascii="微软雅黑" w:eastAsia="宋体" w:hAnsi="微软雅黑"/>
          <w:color w:val="000000"/>
          <w:lang w:eastAsia="zh-CN"/>
        </w:rPr>
        <w:t>共</w:t>
      </w:r>
      <w:r>
        <w:rPr>
          <w:rFonts w:ascii="微软雅黑" w:eastAsia="宋体" w:hAnsi="微软雅黑"/>
          <w:color w:val="000000"/>
          <w:lang w:eastAsia="zh-CN"/>
        </w:rPr>
        <w:t>64</w:t>
      </w:r>
      <w:r>
        <w:rPr>
          <w:rFonts w:ascii="微软雅黑" w:eastAsia="宋体" w:hAnsi="微软雅黑"/>
          <w:color w:val="000000"/>
          <w:lang w:eastAsia="zh-CN"/>
        </w:rPr>
        <w:t>块，</w:t>
      </w:r>
      <w:r>
        <w:rPr>
          <w:rFonts w:ascii="微软雅黑" w:eastAsia="宋体" w:hAnsi="微软雅黑"/>
          <w:color w:val="000000"/>
          <w:lang w:eastAsia="zh-CN"/>
        </w:rPr>
        <w:t>4</w:t>
      </w:r>
      <w:r>
        <w:rPr>
          <w:rFonts w:ascii="微软雅黑" w:eastAsia="宋体" w:hAnsi="微软雅黑"/>
          <w:color w:val="000000"/>
          <w:lang w:eastAsia="zh-CN"/>
        </w:rPr>
        <w:t>块分一组，主存有</w:t>
      </w:r>
      <w:r>
        <w:rPr>
          <w:rFonts w:ascii="微软雅黑" w:eastAsia="宋体" w:hAnsi="微软雅黑"/>
          <w:color w:val="000000"/>
          <w:lang w:eastAsia="zh-CN"/>
        </w:rPr>
        <w:t>4096</w:t>
      </w:r>
      <w:r>
        <w:rPr>
          <w:rFonts w:ascii="微软雅黑" w:eastAsia="宋体" w:hAnsi="微软雅黑"/>
          <w:color w:val="000000"/>
          <w:lang w:eastAsia="zh-CN"/>
        </w:rPr>
        <w:t>块，主存地址共需（</w:t>
      </w:r>
      <w:r>
        <w:rPr>
          <w:rFonts w:ascii="微软雅黑" w:eastAsia="宋体" w:hAnsi="微软雅黑"/>
          <w:color w:val="000000"/>
          <w:lang w:eastAsia="zh-CN"/>
        </w:rPr>
        <w:t xml:space="preserve">  </w:t>
      </w:r>
      <w:r>
        <w:rPr>
          <w:rFonts w:ascii="微软雅黑" w:eastAsia="宋体" w:hAnsi="微软雅黑"/>
          <w:color w:val="000000"/>
          <w:lang w:eastAsia="zh-CN"/>
        </w:rPr>
        <w:t>）位。</w:t>
      </w:r>
    </w:p>
    <w:p w14:paraId="2ABB25FA" w14:textId="77777777" w:rsidR="00000000" w:rsidRDefault="00000000">
      <w:pPr>
        <w:rPr>
          <w:lang w:eastAsia="zh-CN"/>
        </w:rPr>
      </w:pPr>
      <w:r>
        <w:rPr>
          <w:rFonts w:ascii="微软雅黑" w:eastAsia="宋体" w:hAnsi="微软雅黑"/>
          <w:color w:val="000000"/>
          <w:lang w:eastAsia="zh-CN"/>
        </w:rPr>
        <w:t>A.19       B.18           C.17                D.16</w:t>
      </w:r>
    </w:p>
    <w:p w14:paraId="68ACB046" w14:textId="77777777" w:rsidR="00000000" w:rsidRDefault="00000000">
      <w:pPr>
        <w:rPr>
          <w:lang w:eastAsia="zh-CN"/>
        </w:rPr>
      </w:pPr>
      <w:r>
        <w:rPr>
          <w:rFonts w:ascii="微软雅黑" w:eastAsia="宋体" w:hAnsi="微软雅黑"/>
          <w:color w:val="000000"/>
          <w:lang w:eastAsia="zh-CN"/>
        </w:rPr>
        <w:t>8</w:t>
      </w:r>
      <w:r>
        <w:rPr>
          <w:rFonts w:ascii="微软雅黑" w:eastAsia="宋体" w:hAnsi="微软雅黑"/>
          <w:color w:val="000000"/>
          <w:lang w:eastAsia="zh-CN"/>
        </w:rPr>
        <w:t>、</w:t>
      </w:r>
      <w:r>
        <w:rPr>
          <w:rFonts w:ascii="微软雅黑" w:eastAsia="宋体" w:hAnsi="微软雅黑" w:hint="eastAsia"/>
          <w:color w:val="000000"/>
          <w:lang w:eastAsia="zh-CN"/>
        </w:rPr>
        <w:t>已知计算机</w:t>
      </w:r>
      <w:r>
        <w:rPr>
          <w:rFonts w:ascii="微软雅黑" w:eastAsia="宋体" w:hAnsi="微软雅黑"/>
          <w:color w:val="000000"/>
          <w:lang w:eastAsia="zh-CN"/>
        </w:rPr>
        <w:t>A</w:t>
      </w:r>
      <w:r>
        <w:rPr>
          <w:rFonts w:ascii="微软雅黑" w:eastAsia="宋体" w:hAnsi="微软雅黑"/>
          <w:color w:val="000000"/>
          <w:lang w:eastAsia="zh-CN"/>
        </w:rPr>
        <w:t>的时钟频率为</w:t>
      </w:r>
      <w:r>
        <w:rPr>
          <w:rFonts w:ascii="微软雅黑" w:eastAsia="宋体" w:hAnsi="微软雅黑"/>
          <w:color w:val="000000"/>
          <w:lang w:eastAsia="zh-CN"/>
        </w:rPr>
        <w:t>800MHz</w:t>
      </w:r>
      <w:r>
        <w:rPr>
          <w:rFonts w:ascii="微软雅黑" w:eastAsia="宋体" w:hAnsi="微软雅黑"/>
          <w:color w:val="000000"/>
          <w:lang w:eastAsia="zh-CN"/>
        </w:rPr>
        <w:t>，假定某程序在计算机</w:t>
      </w:r>
      <w:r>
        <w:rPr>
          <w:rFonts w:ascii="微软雅黑" w:eastAsia="宋体" w:hAnsi="微软雅黑"/>
          <w:color w:val="000000"/>
          <w:lang w:eastAsia="zh-CN"/>
        </w:rPr>
        <w:t>A</w:t>
      </w:r>
      <w:r>
        <w:rPr>
          <w:rFonts w:ascii="微软雅黑" w:eastAsia="宋体" w:hAnsi="微软雅黑"/>
          <w:color w:val="000000"/>
          <w:lang w:eastAsia="zh-CN"/>
        </w:rPr>
        <w:t>上运行需要</w:t>
      </w:r>
      <w:r>
        <w:rPr>
          <w:rFonts w:ascii="微软雅黑" w:eastAsia="宋体" w:hAnsi="微软雅黑"/>
          <w:color w:val="000000"/>
          <w:lang w:eastAsia="zh-CN"/>
        </w:rPr>
        <w:t>12s</w:t>
      </w:r>
      <w:r>
        <w:rPr>
          <w:rFonts w:ascii="微软雅黑" w:eastAsia="宋体" w:hAnsi="微软雅黑"/>
          <w:color w:val="000000"/>
          <w:lang w:eastAsia="zh-CN"/>
        </w:rPr>
        <w:t>。现在硬件设计人员想设计计算机</w:t>
      </w:r>
      <w:r>
        <w:rPr>
          <w:rFonts w:ascii="微软雅黑" w:eastAsia="宋体" w:hAnsi="微软雅黑"/>
          <w:color w:val="000000"/>
          <w:lang w:eastAsia="zh-CN"/>
        </w:rPr>
        <w:t>B</w:t>
      </w:r>
      <w:r>
        <w:rPr>
          <w:rFonts w:ascii="微软雅黑" w:eastAsia="宋体" w:hAnsi="微软雅黑"/>
          <w:color w:val="000000"/>
          <w:lang w:eastAsia="zh-CN"/>
        </w:rPr>
        <w:t>，希望该程序在</w:t>
      </w:r>
      <w:r>
        <w:rPr>
          <w:rFonts w:ascii="微软雅黑" w:eastAsia="宋体" w:hAnsi="微软雅黑"/>
          <w:color w:val="000000"/>
          <w:lang w:eastAsia="zh-CN"/>
        </w:rPr>
        <w:t>B</w:t>
      </w:r>
      <w:r>
        <w:rPr>
          <w:rFonts w:ascii="微软雅黑" w:eastAsia="宋体" w:hAnsi="微软雅黑"/>
          <w:color w:val="000000"/>
          <w:lang w:eastAsia="zh-CN"/>
        </w:rPr>
        <w:t>上的运行时间能缩短为</w:t>
      </w:r>
      <w:r>
        <w:rPr>
          <w:rFonts w:ascii="微软雅黑" w:eastAsia="宋体" w:hAnsi="微软雅黑"/>
          <w:color w:val="000000"/>
          <w:lang w:eastAsia="zh-CN"/>
        </w:rPr>
        <w:t>8s</w:t>
      </w:r>
      <w:r>
        <w:rPr>
          <w:rFonts w:ascii="微软雅黑" w:eastAsia="宋体" w:hAnsi="微软雅黑"/>
          <w:color w:val="000000"/>
          <w:lang w:eastAsia="zh-CN"/>
        </w:rPr>
        <w:t>，使用新技术后可使</w:t>
      </w:r>
      <w:r>
        <w:rPr>
          <w:rFonts w:ascii="微软雅黑" w:eastAsia="宋体" w:hAnsi="微软雅黑"/>
          <w:color w:val="000000"/>
          <w:lang w:eastAsia="zh-CN"/>
        </w:rPr>
        <w:t>B</w:t>
      </w:r>
      <w:r>
        <w:rPr>
          <w:rFonts w:ascii="微软雅黑" w:eastAsia="宋体" w:hAnsi="微软雅黑"/>
          <w:color w:val="000000"/>
          <w:lang w:eastAsia="zh-CN"/>
        </w:rPr>
        <w:t>的时钟频率大幅度提高，但在</w:t>
      </w:r>
      <w:r>
        <w:rPr>
          <w:rFonts w:ascii="微软雅黑" w:eastAsia="宋体" w:hAnsi="微软雅黑"/>
          <w:color w:val="000000"/>
          <w:lang w:eastAsia="zh-CN"/>
        </w:rPr>
        <w:t>B</w:t>
      </w:r>
      <w:r>
        <w:rPr>
          <w:rFonts w:ascii="微软雅黑" w:eastAsia="宋体" w:hAnsi="微软雅黑"/>
          <w:color w:val="000000"/>
          <w:lang w:eastAsia="zh-CN"/>
        </w:rPr>
        <w:t>上运行该程序所需要的时钟周期数为在</w:t>
      </w:r>
      <w:r>
        <w:rPr>
          <w:rFonts w:ascii="微软雅黑" w:eastAsia="宋体" w:hAnsi="微软雅黑"/>
          <w:color w:val="000000"/>
          <w:lang w:eastAsia="zh-CN"/>
        </w:rPr>
        <w:t>A</w:t>
      </w:r>
      <w:r>
        <w:rPr>
          <w:rFonts w:ascii="微软雅黑" w:eastAsia="宋体" w:hAnsi="微软雅黑"/>
          <w:color w:val="000000"/>
          <w:lang w:eastAsia="zh-CN"/>
        </w:rPr>
        <w:t>上的</w:t>
      </w:r>
      <w:r>
        <w:rPr>
          <w:rFonts w:ascii="微软雅黑" w:eastAsia="宋体" w:hAnsi="微软雅黑"/>
          <w:color w:val="000000"/>
          <w:lang w:eastAsia="zh-CN"/>
        </w:rPr>
        <w:t>1.5</w:t>
      </w:r>
      <w:r>
        <w:rPr>
          <w:rFonts w:ascii="微软雅黑" w:eastAsia="宋体" w:hAnsi="微软雅黑"/>
          <w:color w:val="000000"/>
          <w:lang w:eastAsia="zh-CN"/>
        </w:rPr>
        <w:t>倍。那么，机器</w:t>
      </w:r>
      <w:r>
        <w:rPr>
          <w:rFonts w:ascii="微软雅黑" w:eastAsia="宋体" w:hAnsi="微软雅黑"/>
          <w:color w:val="000000"/>
          <w:lang w:eastAsia="zh-CN"/>
        </w:rPr>
        <w:t>B</w:t>
      </w:r>
      <w:r>
        <w:rPr>
          <w:rFonts w:ascii="微软雅黑" w:eastAsia="宋体" w:hAnsi="微软雅黑"/>
          <w:color w:val="000000"/>
          <w:lang w:eastAsia="zh-CN"/>
        </w:rPr>
        <w:t>的时钟频率至少应为（</w:t>
      </w:r>
      <w:r>
        <w:rPr>
          <w:rFonts w:ascii="微软雅黑" w:eastAsia="宋体" w:hAnsi="微软雅黑"/>
          <w:color w:val="000000"/>
          <w:lang w:eastAsia="zh-CN"/>
        </w:rPr>
        <w:t xml:space="preserve">  </w:t>
      </w:r>
      <w:r>
        <w:rPr>
          <w:rFonts w:ascii="微软雅黑" w:eastAsia="宋体" w:hAnsi="微软雅黑"/>
          <w:color w:val="000000"/>
          <w:lang w:eastAsia="zh-CN"/>
        </w:rPr>
        <w:t>）能运到所希望的要求。</w:t>
      </w:r>
    </w:p>
    <w:p w14:paraId="43F36012" w14:textId="77777777" w:rsidR="00000000" w:rsidRDefault="00000000">
      <w:r>
        <w:rPr>
          <w:rFonts w:ascii="微软雅黑" w:eastAsia="宋体" w:hAnsi="微软雅黑"/>
          <w:color w:val="000000"/>
        </w:rPr>
        <w:t>A.800MHz          B.1.2 GHz          C.1.5GHz           D.1.8GHz</w:t>
      </w:r>
    </w:p>
    <w:p w14:paraId="6AB968EE" w14:textId="77777777" w:rsidR="00000000" w:rsidRDefault="00000000" w:rsidP="00D31C6E">
      <w:pPr>
        <w:autoSpaceDE w:val="0"/>
        <w:autoSpaceDN w:val="0"/>
        <w:adjustRightInd w:val="0"/>
        <w:spacing w:line="400" w:lineRule="exact"/>
        <w:rPr>
          <w:rFonts w:ascii="Times New Roman" w:hAnsi="Times New Roman" w:cs="Times New Roman"/>
          <w:sz w:val="19"/>
          <w:szCs w:val="19"/>
          <w:lang w:val="zh-CN" w:eastAsia="zh-CN"/>
        </w:rPr>
      </w:pPr>
      <w:r>
        <w:rPr>
          <w:rFonts w:ascii="微软雅黑" w:eastAsia="宋体" w:hAnsi="微软雅黑" w:cs="Times New Roman" w:hint="eastAsia"/>
          <w:color w:val="000000"/>
          <w:sz w:val="19"/>
          <w:szCs w:val="19"/>
          <w:lang w:val="zh-CN" w:eastAsia="zh-CN"/>
        </w:rPr>
        <w:t>9</w:t>
      </w:r>
      <w:r>
        <w:rPr>
          <w:rFonts w:ascii="微软雅黑" w:eastAsia="宋体" w:hAnsi="微软雅黑" w:cs="Times New Roman" w:hint="eastAsia"/>
          <w:color w:val="000000"/>
          <w:sz w:val="19"/>
          <w:szCs w:val="19"/>
          <w:lang w:val="zh-CN" w:eastAsia="zh-CN"/>
        </w:rPr>
        <w:t>、</w:t>
      </w:r>
      <w:r>
        <w:rPr>
          <w:rFonts w:ascii="微软雅黑" w:eastAsia="宋体" w:hAnsi="微软雅黑"/>
          <w:noProof/>
          <w:color w:val="000000"/>
        </w:rPr>
        <w:drawing>
          <wp:anchor distT="0" distB="0" distL="114300" distR="114300" simplePos="0" relativeHeight="251658240" behindDoc="1" locked="0" layoutInCell="1" allowOverlap="1" wp14:anchorId="6D974D26" wp14:editId="6077A1CA">
            <wp:simplePos x="0" y="0"/>
            <wp:positionH relativeFrom="margin">
              <wp:align>center</wp:align>
            </wp:positionH>
            <wp:positionV relativeFrom="paragraph">
              <wp:posOffset>549966</wp:posOffset>
            </wp:positionV>
            <wp:extent cx="4830445" cy="1146175"/>
            <wp:effectExtent l="0" t="0" r="825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0445" cy="1146175"/>
                    </a:xfrm>
                    <a:prstGeom prst="rect">
                      <a:avLst/>
                    </a:prstGeom>
                    <a:noFill/>
                    <a:ln>
                      <a:noFill/>
                    </a:ln>
                  </pic:spPr>
                </pic:pic>
              </a:graphicData>
            </a:graphic>
          </wp:anchor>
        </w:drawing>
      </w:r>
      <w:r>
        <w:rPr>
          <w:rFonts w:ascii="微软雅黑" w:eastAsia="宋体" w:hAnsi="微软雅黑" w:cs="Times New Roman"/>
          <w:color w:val="000000"/>
          <w:sz w:val="19"/>
          <w:szCs w:val="19"/>
          <w:lang w:val="zh-CN" w:eastAsia="zh-CN"/>
        </w:rPr>
        <w:t>某计算机主频为</w:t>
      </w:r>
      <w:r>
        <w:rPr>
          <w:rFonts w:ascii="微软雅黑" w:eastAsia="宋体" w:hAnsi="微软雅黑" w:cs="Times New Roman"/>
          <w:color w:val="000000"/>
          <w:sz w:val="19"/>
          <w:szCs w:val="19"/>
          <w:lang w:val="zh-CN" w:eastAsia="zh-CN"/>
        </w:rPr>
        <w:t>1.2GHz</w:t>
      </w:r>
      <w:r>
        <w:rPr>
          <w:rFonts w:ascii="微软雅黑" w:eastAsia="宋体" w:hAnsi="微软雅黑" w:cs="Times New Roman"/>
          <w:color w:val="000000"/>
          <w:sz w:val="19"/>
          <w:szCs w:val="19"/>
          <w:lang w:val="zh-CN" w:eastAsia="zh-CN"/>
        </w:rPr>
        <w:t>，其指令分为</w:t>
      </w:r>
      <w:r>
        <w:rPr>
          <w:rFonts w:ascii="微软雅黑" w:eastAsia="宋体" w:hAnsi="微软雅黑" w:cs="Times New Roman"/>
          <w:color w:val="000000"/>
          <w:sz w:val="19"/>
          <w:szCs w:val="19"/>
          <w:lang w:val="zh-CN" w:eastAsia="zh-CN"/>
        </w:rPr>
        <w:t>4</w:t>
      </w:r>
      <w:r>
        <w:rPr>
          <w:rFonts w:ascii="微软雅黑" w:eastAsia="宋体" w:hAnsi="微软雅黑" w:cs="Times New Roman"/>
          <w:color w:val="000000"/>
          <w:sz w:val="19"/>
          <w:szCs w:val="19"/>
          <w:lang w:val="zh-CN" w:eastAsia="zh-CN"/>
        </w:rPr>
        <w:t>类，它们在基准程序中所占比例及</w:t>
      </w:r>
      <w:r>
        <w:rPr>
          <w:rFonts w:ascii="微软雅黑" w:eastAsia="宋体" w:hAnsi="微软雅黑" w:cs="Times New Roman"/>
          <w:color w:val="000000"/>
          <w:sz w:val="19"/>
          <w:szCs w:val="19"/>
          <w:lang w:val="zh-CN" w:eastAsia="zh-CN"/>
        </w:rPr>
        <w:t>CPI</w:t>
      </w:r>
      <w:r>
        <w:rPr>
          <w:rFonts w:ascii="微软雅黑" w:eastAsia="宋体" w:hAnsi="微软雅黑" w:cs="Times New Roman"/>
          <w:color w:val="000000"/>
          <w:sz w:val="19"/>
          <w:szCs w:val="19"/>
          <w:lang w:val="zh-CN" w:eastAsia="zh-CN"/>
        </w:rPr>
        <w:t>如下表所示。该机的</w:t>
      </w:r>
      <w:r>
        <w:rPr>
          <w:rFonts w:ascii="微软雅黑" w:eastAsia="宋体" w:hAnsi="微软雅黑" w:cs="Times New Roman"/>
          <w:color w:val="000000"/>
          <w:sz w:val="19"/>
          <w:szCs w:val="19"/>
          <w:lang w:val="zh-CN" w:eastAsia="zh-CN"/>
        </w:rPr>
        <w:t>MIPS</w:t>
      </w:r>
      <w:r>
        <w:rPr>
          <w:rFonts w:ascii="微软雅黑" w:eastAsia="宋体" w:hAnsi="微软雅黑" w:cs="Times New Roman"/>
          <w:color w:val="000000"/>
          <w:sz w:val="19"/>
          <w:szCs w:val="19"/>
          <w:lang w:val="zh-CN" w:eastAsia="zh-CN"/>
        </w:rPr>
        <w:t>数是（</w:t>
      </w:r>
      <w:r>
        <w:rPr>
          <w:rFonts w:ascii="微软雅黑" w:eastAsia="宋体" w:hAnsi="微软雅黑" w:cs="Times New Roman" w:hint="eastAsia"/>
          <w:color w:val="000000"/>
          <w:sz w:val="19"/>
          <w:szCs w:val="19"/>
          <w:lang w:val="zh-CN" w:eastAsia="zh-CN"/>
        </w:rPr>
        <w:t xml:space="preserve"> </w:t>
      </w:r>
      <w:r>
        <w:rPr>
          <w:rFonts w:ascii="微软雅黑" w:eastAsia="宋体" w:hAnsi="微软雅黑" w:cs="Times New Roman"/>
          <w:color w:val="000000"/>
          <w:sz w:val="19"/>
          <w:szCs w:val="19"/>
          <w:lang w:val="zh-CN" w:eastAsia="zh-CN"/>
        </w:rPr>
        <w:t xml:space="preserve">   </w:t>
      </w:r>
      <w:r>
        <w:rPr>
          <w:rFonts w:ascii="微软雅黑" w:eastAsia="宋体" w:hAnsi="微软雅黑" w:cs="Times New Roman"/>
          <w:color w:val="000000"/>
          <w:sz w:val="19"/>
          <w:szCs w:val="19"/>
          <w:lang w:val="zh-CN" w:eastAsia="zh-CN"/>
        </w:rPr>
        <w:t>）。</w:t>
      </w:r>
    </w:p>
    <w:p w14:paraId="65FB5CDB" w14:textId="77777777" w:rsidR="00000000" w:rsidRDefault="00000000" w:rsidP="00D31C6E">
      <w:pPr>
        <w:rPr>
          <w:lang w:eastAsia="zh-CN"/>
        </w:rPr>
      </w:pPr>
      <w:r>
        <w:rPr>
          <w:rFonts w:ascii="微软雅黑" w:eastAsia="宋体" w:hAnsi="微软雅黑" w:cs="Times New Roman"/>
          <w:color w:val="000000"/>
          <w:sz w:val="19"/>
          <w:szCs w:val="19"/>
          <w:lang w:val="zh-CN" w:eastAsia="zh-CN"/>
        </w:rPr>
        <w:t xml:space="preserve">A.100             B.200         </w:t>
      </w:r>
      <w:r>
        <w:rPr>
          <w:rFonts w:ascii="微软雅黑" w:eastAsia="宋体" w:hAnsi="微软雅黑" w:cs="Times New Roman"/>
          <w:color w:val="000000"/>
          <w:sz w:val="19"/>
          <w:szCs w:val="19"/>
          <w:lang w:val="zh-CN" w:eastAsia="zh-CN"/>
        </w:rPr>
        <w:t xml:space="preserve">   C.400                D.600</w:t>
      </w:r>
    </w:p>
    <w:p w14:paraId="77263B0F" w14:textId="77777777" w:rsidR="00000000" w:rsidRDefault="00000000">
      <w:pPr>
        <w:rPr>
          <w:lang w:eastAsia="zh-CN"/>
        </w:rPr>
      </w:pPr>
      <w:r>
        <w:rPr>
          <w:rFonts w:ascii="微软雅黑" w:eastAsia="宋体" w:hAnsi="微软雅黑"/>
          <w:color w:val="000000"/>
          <w:lang w:eastAsia="zh-CN"/>
        </w:rPr>
        <w:lastRenderedPageBreak/>
        <w:t>10</w:t>
      </w:r>
      <w:r>
        <w:rPr>
          <w:rFonts w:ascii="微软雅黑" w:eastAsia="宋体" w:hAnsi="微软雅黑"/>
          <w:color w:val="000000"/>
          <w:lang w:eastAsia="zh-CN"/>
        </w:rPr>
        <w:t>、</w:t>
      </w:r>
      <w:r>
        <w:rPr>
          <w:rFonts w:ascii="微软雅黑" w:eastAsia="宋体" w:hAnsi="微软雅黑" w:hint="eastAsia"/>
          <w:color w:val="000000"/>
          <w:lang w:eastAsia="zh-CN"/>
        </w:rPr>
        <w:t>为了对</w:t>
      </w:r>
      <w:r>
        <w:rPr>
          <w:rFonts w:ascii="微软雅黑" w:eastAsia="宋体" w:hAnsi="微软雅黑"/>
          <w:color w:val="000000"/>
          <w:lang w:eastAsia="zh-CN"/>
        </w:rPr>
        <w:t>n</w:t>
      </w:r>
      <w:proofErr w:type="gramStart"/>
      <w:r>
        <w:rPr>
          <w:rFonts w:ascii="微软雅黑" w:eastAsia="宋体" w:hAnsi="微软雅黑"/>
          <w:color w:val="000000"/>
          <w:lang w:eastAsia="zh-CN"/>
        </w:rPr>
        <w:t>个</w:t>
      </w:r>
      <w:proofErr w:type="gramEnd"/>
      <w:r>
        <w:rPr>
          <w:rFonts w:ascii="微软雅黑" w:eastAsia="宋体" w:hAnsi="微软雅黑"/>
          <w:color w:val="000000"/>
          <w:lang w:eastAsia="zh-CN"/>
        </w:rPr>
        <w:t>设备使用总线的请求进行仲裁，如果使用独立请求方式，则需要（</w:t>
      </w:r>
      <w:r>
        <w:rPr>
          <w:rFonts w:ascii="微软雅黑" w:eastAsia="宋体" w:hAnsi="微软雅黑"/>
          <w:color w:val="000000"/>
          <w:lang w:eastAsia="zh-CN"/>
        </w:rPr>
        <w:t xml:space="preserve">  </w:t>
      </w:r>
      <w:r>
        <w:rPr>
          <w:rFonts w:ascii="微软雅黑" w:eastAsia="宋体" w:hAnsi="微软雅黑"/>
          <w:color w:val="000000"/>
          <w:lang w:eastAsia="zh-CN"/>
        </w:rPr>
        <w:t>）</w:t>
      </w:r>
      <w:proofErr w:type="gramStart"/>
      <w:r>
        <w:rPr>
          <w:rFonts w:ascii="微软雅黑" w:eastAsia="宋体" w:hAnsi="微软雅黑"/>
          <w:color w:val="000000"/>
          <w:lang w:eastAsia="zh-CN"/>
        </w:rPr>
        <w:t>根控制</w:t>
      </w:r>
      <w:proofErr w:type="gramEnd"/>
      <w:r>
        <w:rPr>
          <w:rFonts w:ascii="微软雅黑" w:eastAsia="宋体" w:hAnsi="微软雅黑"/>
          <w:color w:val="000000"/>
          <w:lang w:eastAsia="zh-CN"/>
        </w:rPr>
        <w:t>线。</w:t>
      </w:r>
    </w:p>
    <w:p w14:paraId="10B4B82C" w14:textId="77777777" w:rsidR="00000000" w:rsidRDefault="00000000">
      <w:proofErr w:type="spellStart"/>
      <w:proofErr w:type="gramStart"/>
      <w:r>
        <w:rPr>
          <w:rFonts w:ascii="微软雅黑" w:eastAsia="宋体" w:hAnsi="微软雅黑"/>
          <w:color w:val="000000"/>
        </w:rPr>
        <w:t>A.n</w:t>
      </w:r>
      <w:proofErr w:type="spellEnd"/>
      <w:proofErr w:type="gramEnd"/>
      <w:r>
        <w:rPr>
          <w:rFonts w:ascii="微软雅黑" w:eastAsia="宋体" w:hAnsi="微软雅黑"/>
          <w:color w:val="000000"/>
        </w:rPr>
        <w:t xml:space="preserve">            B.log</w:t>
      </w:r>
      <w:r w:rsidRPr="0074560B">
        <w:rPr>
          <w:rFonts w:ascii="微软雅黑" w:eastAsia="宋体" w:hAnsi="微软雅黑"/>
          <w:color w:val="000000"/>
          <w:vertAlign w:val="subscript"/>
        </w:rPr>
        <w:t>2</w:t>
      </w:r>
      <w:r>
        <w:rPr>
          <w:rFonts w:ascii="微软雅黑" w:eastAsia="宋体" w:hAnsi="微软雅黑"/>
          <w:color w:val="000000"/>
        </w:rPr>
        <w:t>n+2           C.2n           D.3</w:t>
      </w:r>
    </w:p>
    <w:p w14:paraId="000A1E12" w14:textId="77777777" w:rsidR="00000000" w:rsidRDefault="00000000">
      <w:pPr>
        <w:rPr>
          <w:lang w:eastAsia="zh-CN"/>
        </w:rPr>
      </w:pPr>
      <w:r>
        <w:rPr>
          <w:rFonts w:ascii="微软雅黑" w:eastAsia="宋体" w:hAnsi="微软雅黑"/>
          <w:color w:val="000000"/>
          <w:lang w:eastAsia="zh-CN"/>
        </w:rPr>
        <w:t>11</w:t>
      </w:r>
      <w:r>
        <w:rPr>
          <w:rFonts w:ascii="微软雅黑" w:eastAsia="宋体" w:hAnsi="微软雅黑"/>
          <w:color w:val="000000"/>
          <w:lang w:eastAsia="zh-CN"/>
        </w:rPr>
        <w:t>、</w:t>
      </w:r>
      <w:r>
        <w:rPr>
          <w:rFonts w:ascii="微软雅黑" w:eastAsia="宋体" w:hAnsi="微软雅黑" w:hint="eastAsia"/>
          <w:color w:val="000000"/>
          <w:lang w:eastAsia="zh-CN"/>
        </w:rPr>
        <w:t>在（</w:t>
      </w:r>
      <w:r>
        <w:rPr>
          <w:rFonts w:ascii="微软雅黑" w:eastAsia="宋体" w:hAnsi="微软雅黑"/>
          <w:color w:val="000000"/>
          <w:lang w:eastAsia="zh-CN"/>
        </w:rPr>
        <w:t xml:space="preserve">  </w:t>
      </w:r>
      <w:r>
        <w:rPr>
          <w:rFonts w:ascii="微软雅黑" w:eastAsia="宋体" w:hAnsi="微软雅黑"/>
          <w:color w:val="000000"/>
          <w:lang w:eastAsia="zh-CN"/>
        </w:rPr>
        <w:t>）结构中，外部设备可以和主存储器单元统一编址。</w:t>
      </w:r>
    </w:p>
    <w:p w14:paraId="1F3040DA" w14:textId="77777777" w:rsidR="00000000"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单总线</w:t>
      </w:r>
      <w:r>
        <w:rPr>
          <w:rFonts w:ascii="微软雅黑" w:eastAsia="宋体" w:hAnsi="微软雅黑"/>
          <w:color w:val="000000"/>
          <w:lang w:eastAsia="zh-CN"/>
        </w:rPr>
        <w:t xml:space="preserve">      B.</w:t>
      </w:r>
      <w:r>
        <w:rPr>
          <w:rFonts w:ascii="微软雅黑" w:eastAsia="宋体" w:hAnsi="微软雅黑"/>
          <w:color w:val="000000"/>
          <w:lang w:eastAsia="zh-CN"/>
        </w:rPr>
        <w:t>双总线</w:t>
      </w:r>
      <w:r>
        <w:rPr>
          <w:rFonts w:ascii="微软雅黑" w:eastAsia="宋体" w:hAnsi="微软雅黑"/>
          <w:color w:val="000000"/>
          <w:lang w:eastAsia="zh-CN"/>
        </w:rPr>
        <w:t xml:space="preserve">      C.</w:t>
      </w:r>
      <w:r>
        <w:rPr>
          <w:rFonts w:ascii="微软雅黑" w:eastAsia="宋体" w:hAnsi="微软雅黑"/>
          <w:color w:val="000000"/>
          <w:lang w:eastAsia="zh-CN"/>
        </w:rPr>
        <w:t>三总线</w:t>
      </w:r>
      <w:r>
        <w:rPr>
          <w:rFonts w:ascii="微软雅黑" w:eastAsia="宋体" w:hAnsi="微软雅黑"/>
          <w:color w:val="000000"/>
          <w:lang w:eastAsia="zh-CN"/>
        </w:rPr>
        <w:t xml:space="preserve">      D.</w:t>
      </w:r>
      <w:r>
        <w:rPr>
          <w:rFonts w:ascii="微软雅黑" w:eastAsia="宋体" w:hAnsi="微软雅黑"/>
          <w:color w:val="000000"/>
          <w:lang w:eastAsia="zh-CN"/>
        </w:rPr>
        <w:t>以上都可以</w:t>
      </w:r>
    </w:p>
    <w:p w14:paraId="1934BA66" w14:textId="77777777" w:rsidR="00000000" w:rsidRDefault="00000000">
      <w:pPr>
        <w:rPr>
          <w:lang w:eastAsia="zh-CN"/>
        </w:rPr>
      </w:pPr>
      <w:r>
        <w:rPr>
          <w:rFonts w:ascii="微软雅黑" w:eastAsia="宋体" w:hAnsi="微软雅黑"/>
          <w:color w:val="000000"/>
          <w:lang w:eastAsia="zh-CN"/>
        </w:rPr>
        <w:t>12</w:t>
      </w:r>
      <w:r>
        <w:rPr>
          <w:rFonts w:ascii="微软雅黑" w:eastAsia="宋体" w:hAnsi="微软雅黑"/>
          <w:color w:val="000000"/>
          <w:lang w:eastAsia="zh-CN"/>
        </w:rPr>
        <w:t>、</w:t>
      </w:r>
      <w:r>
        <w:rPr>
          <w:rFonts w:ascii="微软雅黑" w:eastAsia="宋体" w:hAnsi="微软雅黑" w:hint="eastAsia"/>
          <w:color w:val="000000"/>
          <w:lang w:eastAsia="zh-CN"/>
        </w:rPr>
        <w:t>指令译码器进行译码的是（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16DF9BF2" w14:textId="77777777" w:rsidR="00000000"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整条指令</w:t>
      </w:r>
    </w:p>
    <w:p w14:paraId="1B6E51EE" w14:textId="77777777" w:rsidR="00000000"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指令的操作码字段</w:t>
      </w:r>
    </w:p>
    <w:p w14:paraId="7249E815" w14:textId="77777777" w:rsidR="00000000"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指令的地址</w:t>
      </w:r>
    </w:p>
    <w:p w14:paraId="1859588E" w14:textId="77777777" w:rsidR="00000000"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指令的操作数字段</w:t>
      </w:r>
    </w:p>
    <w:p w14:paraId="36A6FADB" w14:textId="77777777" w:rsidR="00000000" w:rsidRDefault="00000000">
      <w:pPr>
        <w:rPr>
          <w:lang w:eastAsia="zh-CN"/>
        </w:rPr>
      </w:pPr>
      <w:r>
        <w:rPr>
          <w:rFonts w:ascii="微软雅黑" w:eastAsia="宋体" w:hAnsi="微软雅黑"/>
          <w:color w:val="000000"/>
          <w:lang w:eastAsia="zh-CN"/>
        </w:rPr>
        <w:t>13</w:t>
      </w:r>
      <w:r>
        <w:rPr>
          <w:rFonts w:ascii="微软雅黑" w:eastAsia="宋体" w:hAnsi="微软雅黑"/>
          <w:color w:val="000000"/>
          <w:lang w:eastAsia="zh-CN"/>
        </w:rPr>
        <w:t>、</w:t>
      </w:r>
      <w:r>
        <w:rPr>
          <w:rFonts w:ascii="微软雅黑" w:eastAsia="宋体" w:hAnsi="微软雅黑" w:hint="eastAsia"/>
          <w:color w:val="000000"/>
          <w:lang w:eastAsia="zh-CN"/>
        </w:rPr>
        <w:t>微指令大体可分为两类：水平型微指令和垂直型微指令。下列几项中，不符合水平型微指令特点的是（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3EF27109" w14:textId="77777777" w:rsidR="00000000" w:rsidRDefault="00000000">
      <w:pPr>
        <w:rPr>
          <w:lang w:eastAsia="zh-CN"/>
        </w:rPr>
      </w:pPr>
      <w:r>
        <w:rPr>
          <w:rFonts w:ascii="微软雅黑" w:eastAsia="宋体" w:hAnsi="微软雅黑"/>
          <w:color w:val="000000"/>
          <w:lang w:eastAsia="zh-CN"/>
        </w:rPr>
        <w:t>A.</w:t>
      </w:r>
      <w:r>
        <w:rPr>
          <w:rFonts w:ascii="微软雅黑" w:eastAsia="宋体" w:hAnsi="微软雅黑"/>
          <w:color w:val="000000"/>
          <w:lang w:eastAsia="zh-CN"/>
        </w:rPr>
        <w:t>执行速度快</w:t>
      </w:r>
    </w:p>
    <w:p w14:paraId="75E73910" w14:textId="77777777" w:rsidR="00000000" w:rsidRDefault="00000000">
      <w:pPr>
        <w:rPr>
          <w:lang w:eastAsia="zh-CN"/>
        </w:rPr>
      </w:pPr>
      <w:r>
        <w:rPr>
          <w:rFonts w:ascii="微软雅黑" w:eastAsia="宋体" w:hAnsi="微软雅黑"/>
          <w:color w:val="000000"/>
          <w:lang w:eastAsia="zh-CN"/>
        </w:rPr>
        <w:t>B.</w:t>
      </w:r>
      <w:r>
        <w:rPr>
          <w:rFonts w:ascii="微软雅黑" w:eastAsia="宋体" w:hAnsi="微软雅黑"/>
          <w:color w:val="000000"/>
          <w:lang w:eastAsia="zh-CN"/>
        </w:rPr>
        <w:t>并行度较低</w:t>
      </w:r>
    </w:p>
    <w:p w14:paraId="42851000" w14:textId="77777777" w:rsidR="00000000" w:rsidRDefault="00000000">
      <w:pPr>
        <w:rPr>
          <w:lang w:eastAsia="zh-CN"/>
        </w:rPr>
      </w:pPr>
      <w:r>
        <w:rPr>
          <w:rFonts w:ascii="微软雅黑" w:eastAsia="宋体" w:hAnsi="微软雅黑"/>
          <w:color w:val="000000"/>
          <w:lang w:eastAsia="zh-CN"/>
        </w:rPr>
        <w:t>C.</w:t>
      </w:r>
      <w:r>
        <w:rPr>
          <w:rFonts w:ascii="微软雅黑" w:eastAsia="宋体" w:hAnsi="微软雅黑"/>
          <w:color w:val="000000"/>
          <w:lang w:eastAsia="zh-CN"/>
        </w:rPr>
        <w:t>更多地体现了控制器的硬件细节</w:t>
      </w:r>
    </w:p>
    <w:p w14:paraId="05C3AD24" w14:textId="77777777" w:rsidR="00000000"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微指令长度较长</w:t>
      </w:r>
    </w:p>
    <w:p w14:paraId="3ED5E916" w14:textId="77777777" w:rsidR="00000000" w:rsidRDefault="00000000">
      <w:pPr>
        <w:rPr>
          <w:lang w:eastAsia="zh-CN"/>
        </w:rPr>
      </w:pPr>
      <w:r>
        <w:rPr>
          <w:rFonts w:ascii="微软雅黑" w:eastAsia="宋体" w:hAnsi="微软雅黑"/>
          <w:color w:val="000000"/>
          <w:lang w:eastAsia="zh-CN"/>
        </w:rPr>
        <w:t>14</w:t>
      </w:r>
      <w:r>
        <w:rPr>
          <w:rFonts w:ascii="微软雅黑" w:eastAsia="宋体" w:hAnsi="微软雅黑"/>
          <w:color w:val="000000"/>
          <w:lang w:eastAsia="zh-CN"/>
        </w:rPr>
        <w:t>、</w:t>
      </w:r>
      <w:r>
        <w:rPr>
          <w:rFonts w:ascii="微软雅黑" w:eastAsia="宋体" w:hAnsi="微软雅黑" w:hint="eastAsia"/>
          <w:color w:val="000000"/>
          <w:lang w:eastAsia="zh-CN"/>
        </w:rPr>
        <w:t>传输一幅分辨率为</w:t>
      </w:r>
      <w:r>
        <w:rPr>
          <w:rFonts w:ascii="微软雅黑" w:eastAsia="宋体" w:hAnsi="微软雅黑"/>
          <w:color w:val="000000"/>
          <w:lang w:eastAsia="zh-CN"/>
        </w:rPr>
        <w:t>640</w:t>
      </w:r>
      <w:r>
        <w:rPr>
          <w:rFonts w:ascii="微软雅黑" w:eastAsia="宋体" w:hAnsi="微软雅黑"/>
          <w:color w:val="000000"/>
          <w:lang w:eastAsia="zh-CN"/>
        </w:rPr>
        <w:t>像素</w:t>
      </w:r>
      <w:r>
        <w:rPr>
          <w:rFonts w:ascii="微软雅黑" w:eastAsia="宋体" w:hAnsi="微软雅黑"/>
          <w:color w:val="000000"/>
          <w:lang w:eastAsia="zh-CN"/>
        </w:rPr>
        <w:t>×480</w:t>
      </w:r>
      <w:r>
        <w:rPr>
          <w:rFonts w:ascii="微软雅黑" w:eastAsia="宋体" w:hAnsi="微软雅黑"/>
          <w:color w:val="000000"/>
          <w:lang w:eastAsia="zh-CN"/>
        </w:rPr>
        <w:t>像素、</w:t>
      </w:r>
      <w:r>
        <w:rPr>
          <w:rFonts w:ascii="微软雅黑" w:eastAsia="宋体" w:hAnsi="微软雅黑"/>
          <w:color w:val="000000"/>
          <w:lang w:eastAsia="zh-CN"/>
        </w:rPr>
        <w:t>65 536</w:t>
      </w:r>
      <w:r>
        <w:rPr>
          <w:rFonts w:ascii="微软雅黑" w:eastAsia="宋体" w:hAnsi="微软雅黑"/>
          <w:color w:val="000000"/>
          <w:lang w:eastAsia="zh-CN"/>
        </w:rPr>
        <w:t>色的图片（采用无压缩方式），假设采用数据传输速度为</w:t>
      </w:r>
      <w:r>
        <w:rPr>
          <w:rFonts w:ascii="微软雅黑" w:eastAsia="宋体" w:hAnsi="微软雅黑"/>
          <w:color w:val="000000"/>
          <w:lang w:eastAsia="zh-CN"/>
        </w:rPr>
        <w:t>56kbit/s</w:t>
      </w:r>
      <w:r>
        <w:rPr>
          <w:rFonts w:ascii="微软雅黑" w:eastAsia="宋体" w:hAnsi="微软雅黑"/>
          <w:color w:val="000000"/>
          <w:lang w:eastAsia="zh-CN"/>
        </w:rPr>
        <w:t>，大约需要的时间是（</w:t>
      </w:r>
      <w:r>
        <w:rPr>
          <w:rFonts w:ascii="微软雅黑" w:eastAsia="宋体" w:hAnsi="微软雅黑"/>
          <w:color w:val="000000"/>
          <w:lang w:eastAsia="zh-CN"/>
        </w:rPr>
        <w:t xml:space="preserve">  </w:t>
      </w:r>
      <w:r>
        <w:rPr>
          <w:rFonts w:ascii="微软雅黑" w:eastAsia="宋体" w:hAnsi="微软雅黑"/>
          <w:color w:val="000000"/>
          <w:lang w:eastAsia="zh-CN"/>
        </w:rPr>
        <w:t>）。</w:t>
      </w:r>
    </w:p>
    <w:p w14:paraId="2F5BD4DF" w14:textId="77777777" w:rsidR="00000000" w:rsidRDefault="00000000">
      <w:r>
        <w:rPr>
          <w:rFonts w:ascii="微软雅黑" w:eastAsia="宋体" w:hAnsi="微软雅黑"/>
          <w:color w:val="000000"/>
        </w:rPr>
        <w:t xml:space="preserve">A.34.82s             B.42.86s            C.85.71s          </w:t>
      </w:r>
      <w:r>
        <w:rPr>
          <w:rFonts w:ascii="微软雅黑" w:eastAsia="宋体" w:hAnsi="微软雅黑"/>
          <w:color w:val="000000"/>
        </w:rPr>
        <w:t>D.87.77s</w:t>
      </w:r>
    </w:p>
    <w:p w14:paraId="71024DB8" w14:textId="77777777" w:rsidR="00000000" w:rsidRDefault="00000000">
      <w:r>
        <w:rPr>
          <w:rFonts w:ascii="微软雅黑" w:eastAsia="宋体" w:hAnsi="微软雅黑"/>
          <w:color w:val="000000"/>
        </w:rPr>
        <w:t>15</w:t>
      </w:r>
      <w:r>
        <w:rPr>
          <w:rFonts w:ascii="微软雅黑" w:eastAsia="宋体" w:hAnsi="微软雅黑"/>
          <w:color w:val="000000"/>
        </w:rPr>
        <w:t>、</w:t>
      </w:r>
      <w:r>
        <w:rPr>
          <w:rFonts w:ascii="微软雅黑" w:eastAsia="宋体" w:hAnsi="微软雅黑" w:hint="eastAsia"/>
          <w:color w:val="000000"/>
        </w:rPr>
        <w:t>在</w:t>
      </w:r>
      <w:r>
        <w:rPr>
          <w:rFonts w:ascii="微软雅黑" w:eastAsia="宋体" w:hAnsi="微软雅黑"/>
          <w:color w:val="000000"/>
        </w:rPr>
        <w:t>DMA</w:t>
      </w:r>
      <w:r>
        <w:rPr>
          <w:rFonts w:ascii="微软雅黑" w:eastAsia="宋体" w:hAnsi="微软雅黑"/>
          <w:color w:val="000000"/>
        </w:rPr>
        <w:t>传送方式中，发出</w:t>
      </w:r>
      <w:r>
        <w:rPr>
          <w:rFonts w:ascii="微软雅黑" w:eastAsia="宋体" w:hAnsi="微软雅黑"/>
          <w:color w:val="000000"/>
        </w:rPr>
        <w:t>DMA</w:t>
      </w:r>
      <w:r>
        <w:rPr>
          <w:rFonts w:ascii="微软雅黑" w:eastAsia="宋体" w:hAnsi="微软雅黑"/>
          <w:color w:val="000000"/>
        </w:rPr>
        <w:t>请求的是（</w:t>
      </w:r>
      <w:r>
        <w:rPr>
          <w:rFonts w:ascii="微软雅黑" w:eastAsia="宋体" w:hAnsi="微软雅黑"/>
          <w:color w:val="000000"/>
        </w:rPr>
        <w:t xml:space="preserve">  </w:t>
      </w:r>
      <w:r>
        <w:rPr>
          <w:rFonts w:ascii="微软雅黑" w:eastAsia="宋体" w:hAnsi="微软雅黑"/>
          <w:color w:val="000000"/>
        </w:rPr>
        <w:t>）。</w:t>
      </w:r>
    </w:p>
    <w:p w14:paraId="006C7C77" w14:textId="77777777" w:rsidR="00000000" w:rsidRDefault="00000000">
      <w:r>
        <w:rPr>
          <w:rFonts w:ascii="微软雅黑" w:eastAsia="宋体" w:hAnsi="微软雅黑"/>
          <w:color w:val="000000"/>
        </w:rPr>
        <w:t>A.</w:t>
      </w:r>
      <w:r>
        <w:rPr>
          <w:rFonts w:ascii="微软雅黑" w:eastAsia="宋体" w:hAnsi="微软雅黑"/>
          <w:color w:val="000000"/>
        </w:rPr>
        <w:t>外部设备</w:t>
      </w:r>
    </w:p>
    <w:p w14:paraId="5CEF9501" w14:textId="77777777" w:rsidR="00000000" w:rsidRDefault="00000000">
      <w:r>
        <w:rPr>
          <w:rFonts w:ascii="微软雅黑" w:eastAsia="宋体" w:hAnsi="微软雅黑"/>
          <w:color w:val="000000"/>
        </w:rPr>
        <w:t>B.DMA</w:t>
      </w:r>
      <w:r>
        <w:rPr>
          <w:rFonts w:ascii="微软雅黑" w:eastAsia="宋体" w:hAnsi="微软雅黑"/>
          <w:color w:val="000000"/>
        </w:rPr>
        <w:t>控制器</w:t>
      </w:r>
    </w:p>
    <w:p w14:paraId="6E3434E8" w14:textId="77777777" w:rsidR="00000000" w:rsidRDefault="00000000">
      <w:pPr>
        <w:rPr>
          <w:lang w:eastAsia="zh-CN"/>
        </w:rPr>
      </w:pPr>
      <w:r>
        <w:rPr>
          <w:rFonts w:ascii="微软雅黑" w:eastAsia="宋体" w:hAnsi="微软雅黑"/>
          <w:color w:val="000000"/>
          <w:lang w:eastAsia="zh-CN"/>
        </w:rPr>
        <w:lastRenderedPageBreak/>
        <w:t xml:space="preserve">C.CPU </w:t>
      </w:r>
    </w:p>
    <w:p w14:paraId="63DEA303" w14:textId="77777777" w:rsidR="00000000" w:rsidRDefault="00000000">
      <w:pPr>
        <w:rPr>
          <w:lang w:eastAsia="zh-CN"/>
        </w:rPr>
      </w:pPr>
      <w:r>
        <w:rPr>
          <w:rFonts w:ascii="微软雅黑" w:eastAsia="宋体" w:hAnsi="微软雅黑"/>
          <w:color w:val="000000"/>
          <w:lang w:eastAsia="zh-CN"/>
        </w:rPr>
        <w:t>D.</w:t>
      </w:r>
      <w:r>
        <w:rPr>
          <w:rFonts w:ascii="微软雅黑" w:eastAsia="宋体" w:hAnsi="微软雅黑"/>
          <w:color w:val="000000"/>
          <w:lang w:eastAsia="zh-CN"/>
        </w:rPr>
        <w:t>主存</w:t>
      </w:r>
    </w:p>
    <w:p w14:paraId="6F20984F" w14:textId="77777777" w:rsidR="00042D12" w:rsidRDefault="00000000">
      <w:pPr>
        <w:rPr>
          <w:lang w:eastAsia="zh-CN"/>
        </w:rPr>
      </w:pPr>
      <w:r>
        <w:rPr>
          <w:rFonts w:ascii="微软雅黑" w:eastAsia="宋体" w:hAnsi="微软雅黑"/>
          <w:b/>
          <w:color w:val="000000"/>
          <w:sz w:val="32"/>
          <w:lang w:eastAsia="zh-CN"/>
        </w:rPr>
        <w:t>二、填空题</w:t>
      </w:r>
    </w:p>
    <w:p w14:paraId="507FEFF5" w14:textId="77777777" w:rsidR="00000000" w:rsidRDefault="00000000">
      <w:pPr>
        <w:rPr>
          <w:lang w:eastAsia="zh-CN"/>
        </w:rPr>
      </w:pPr>
      <w:r>
        <w:rPr>
          <w:rFonts w:ascii="微软雅黑" w:eastAsia="宋体" w:hAnsi="微软雅黑"/>
          <w:color w:val="000000"/>
          <w:lang w:eastAsia="zh-CN"/>
        </w:rPr>
        <w:t>16</w:t>
      </w:r>
      <w:r>
        <w:rPr>
          <w:rFonts w:ascii="微软雅黑" w:eastAsia="宋体" w:hAnsi="微软雅黑"/>
          <w:color w:val="000000"/>
          <w:lang w:eastAsia="zh-CN"/>
        </w:rPr>
        <w:t>、</w:t>
      </w:r>
      <w:r>
        <w:rPr>
          <w:rFonts w:ascii="微软雅黑" w:eastAsia="宋体" w:hAnsi="微软雅黑" w:hint="eastAsia"/>
          <w:color w:val="000000"/>
          <w:lang w:eastAsia="zh-CN"/>
        </w:rPr>
        <w:t>软磁盘和硬磁盘的</w:t>
      </w:r>
      <w:r>
        <w:rPr>
          <w:rFonts w:ascii="微软雅黑" w:eastAsia="宋体" w:hAnsi="微软雅黑"/>
          <w:color w:val="000000"/>
          <w:lang w:eastAsia="zh-CN"/>
        </w:rPr>
        <w:t>_______</w:t>
      </w:r>
      <w:r>
        <w:rPr>
          <w:rFonts w:ascii="微软雅黑" w:eastAsia="宋体" w:hAnsi="微软雅黑"/>
          <w:color w:val="000000"/>
          <w:lang w:eastAsia="zh-CN"/>
        </w:rPr>
        <w:t>记录方式基本相同，但在</w:t>
      </w:r>
      <w:r>
        <w:rPr>
          <w:rFonts w:ascii="微软雅黑" w:eastAsia="宋体" w:hAnsi="微软雅黑"/>
          <w:color w:val="000000"/>
          <w:lang w:eastAsia="zh-CN"/>
        </w:rPr>
        <w:t>_______</w:t>
      </w:r>
      <w:r>
        <w:rPr>
          <w:rFonts w:ascii="微软雅黑" w:eastAsia="宋体" w:hAnsi="微软雅黑"/>
          <w:color w:val="000000"/>
          <w:lang w:eastAsia="zh-CN"/>
        </w:rPr>
        <w:t>和</w:t>
      </w:r>
      <w:r>
        <w:rPr>
          <w:rFonts w:ascii="微软雅黑" w:eastAsia="宋体" w:hAnsi="微软雅黑"/>
          <w:color w:val="000000"/>
          <w:lang w:eastAsia="zh-CN"/>
        </w:rPr>
        <w:t>_______</w:t>
      </w:r>
      <w:r>
        <w:rPr>
          <w:rFonts w:ascii="微软雅黑" w:eastAsia="宋体" w:hAnsi="微软雅黑"/>
          <w:color w:val="000000"/>
          <w:lang w:eastAsia="zh-CN"/>
        </w:rPr>
        <w:t>上存在较大差别。</w:t>
      </w:r>
    </w:p>
    <w:p w14:paraId="57255B26" w14:textId="77777777" w:rsidR="00000000" w:rsidRDefault="00000000">
      <w:pPr>
        <w:rPr>
          <w:lang w:eastAsia="zh-CN"/>
        </w:rPr>
      </w:pPr>
      <w:r>
        <w:rPr>
          <w:rFonts w:ascii="微软雅黑" w:eastAsia="宋体" w:hAnsi="微软雅黑"/>
          <w:color w:val="000000"/>
          <w:lang w:eastAsia="zh-CN"/>
        </w:rPr>
        <w:t>17</w:t>
      </w:r>
      <w:r>
        <w:rPr>
          <w:rFonts w:ascii="微软雅黑" w:eastAsia="宋体" w:hAnsi="微软雅黑"/>
          <w:color w:val="000000"/>
          <w:lang w:eastAsia="zh-CN"/>
        </w:rPr>
        <w:t>、</w:t>
      </w:r>
      <w:r>
        <w:rPr>
          <w:rFonts w:ascii="微软雅黑" w:eastAsia="宋体" w:hAnsi="微软雅黑"/>
          <w:color w:val="000000"/>
          <w:lang w:eastAsia="zh-CN"/>
        </w:rPr>
        <w:t>DMA</w:t>
      </w:r>
      <w:r>
        <w:rPr>
          <w:rFonts w:ascii="微软雅黑" w:eastAsia="宋体" w:hAnsi="微软雅黑"/>
          <w:color w:val="000000"/>
          <w:lang w:eastAsia="zh-CN"/>
        </w:rPr>
        <w:t>控制器</w:t>
      </w:r>
      <w:proofErr w:type="gramStart"/>
      <w:r>
        <w:rPr>
          <w:rFonts w:ascii="微软雅黑" w:eastAsia="宋体" w:hAnsi="微软雅黑"/>
          <w:color w:val="000000"/>
          <w:lang w:eastAsia="zh-CN"/>
        </w:rPr>
        <w:t>访采用</w:t>
      </w:r>
      <w:proofErr w:type="gramEnd"/>
      <w:r>
        <w:rPr>
          <w:rFonts w:ascii="微软雅黑" w:eastAsia="宋体" w:hAnsi="微软雅黑"/>
          <w:color w:val="000000"/>
          <w:lang w:eastAsia="zh-CN"/>
        </w:rPr>
        <w:t>以下三种方法：</w:t>
      </w:r>
      <w:r>
        <w:rPr>
          <w:rFonts w:ascii="微软雅黑" w:eastAsia="宋体" w:hAnsi="微软雅黑"/>
          <w:color w:val="000000"/>
          <w:lang w:eastAsia="zh-CN"/>
        </w:rPr>
        <w:t>________</w:t>
      </w:r>
      <w:r>
        <w:rPr>
          <w:rFonts w:ascii="微软雅黑" w:eastAsia="宋体" w:hAnsi="微软雅黑"/>
          <w:color w:val="000000"/>
          <w:lang w:eastAsia="zh-CN"/>
        </w:rPr>
        <w:t>、</w:t>
      </w:r>
      <w:r>
        <w:rPr>
          <w:rFonts w:ascii="微软雅黑" w:eastAsia="宋体" w:hAnsi="微软雅黑"/>
          <w:color w:val="000000"/>
          <w:lang w:eastAsia="zh-CN"/>
        </w:rPr>
        <w:t>________</w:t>
      </w:r>
      <w:r>
        <w:rPr>
          <w:rFonts w:ascii="微软雅黑" w:eastAsia="宋体" w:hAnsi="微软雅黑"/>
          <w:color w:val="000000"/>
          <w:lang w:eastAsia="zh-CN"/>
        </w:rPr>
        <w:t>、</w:t>
      </w:r>
      <w:r>
        <w:rPr>
          <w:rFonts w:ascii="微软雅黑" w:eastAsia="宋体" w:hAnsi="微软雅黑"/>
          <w:color w:val="000000"/>
          <w:lang w:eastAsia="zh-CN"/>
        </w:rPr>
        <w:t>________</w:t>
      </w:r>
    </w:p>
    <w:p w14:paraId="4F26B624" w14:textId="77777777" w:rsidR="00000000" w:rsidRDefault="00000000">
      <w:pPr>
        <w:rPr>
          <w:lang w:eastAsia="zh-CN"/>
        </w:rPr>
      </w:pPr>
      <w:r>
        <w:rPr>
          <w:rFonts w:ascii="微软雅黑" w:eastAsia="宋体" w:hAnsi="微软雅黑"/>
          <w:color w:val="000000"/>
          <w:lang w:eastAsia="zh-CN"/>
        </w:rPr>
        <w:t>18</w:t>
      </w:r>
      <w:r>
        <w:rPr>
          <w:rFonts w:ascii="微软雅黑" w:eastAsia="宋体" w:hAnsi="微软雅黑"/>
          <w:color w:val="000000"/>
          <w:lang w:eastAsia="zh-CN"/>
        </w:rPr>
        <w:t>、</w:t>
      </w:r>
      <w:r>
        <w:rPr>
          <w:rFonts w:ascii="微软雅黑" w:eastAsia="宋体" w:hAnsi="微软雅黑" w:hint="eastAsia"/>
          <w:color w:val="000000"/>
          <w:lang w:eastAsia="zh-CN"/>
        </w:rPr>
        <w:t>并行</w:t>
      </w:r>
      <w:r>
        <w:rPr>
          <w:rFonts w:ascii="微软雅黑" w:eastAsia="宋体" w:hAnsi="微软雅黑"/>
          <w:color w:val="000000"/>
          <w:lang w:eastAsia="zh-CN"/>
        </w:rPr>
        <w:t>I/O</w:t>
      </w:r>
      <w:r>
        <w:rPr>
          <w:rFonts w:ascii="微软雅黑" w:eastAsia="宋体" w:hAnsi="微软雅黑"/>
          <w:color w:val="000000"/>
          <w:lang w:eastAsia="zh-CN"/>
        </w:rPr>
        <w:t>接口</w:t>
      </w:r>
      <w:r>
        <w:rPr>
          <w:rFonts w:ascii="微软雅黑" w:eastAsia="宋体" w:hAnsi="微软雅黑"/>
          <w:color w:val="000000"/>
          <w:lang w:eastAsia="zh-CN"/>
        </w:rPr>
        <w:t>_______</w:t>
      </w:r>
      <w:r>
        <w:rPr>
          <w:rFonts w:ascii="微软雅黑" w:eastAsia="宋体" w:hAnsi="微软雅黑"/>
          <w:color w:val="000000"/>
          <w:lang w:eastAsia="zh-CN"/>
        </w:rPr>
        <w:t>和串行</w:t>
      </w:r>
      <w:r>
        <w:rPr>
          <w:rFonts w:ascii="微软雅黑" w:eastAsia="宋体" w:hAnsi="微软雅黑"/>
          <w:color w:val="000000"/>
          <w:lang w:eastAsia="zh-CN"/>
        </w:rPr>
        <w:t>I/O</w:t>
      </w:r>
      <w:r>
        <w:rPr>
          <w:rFonts w:ascii="微软雅黑" w:eastAsia="宋体" w:hAnsi="微软雅黑"/>
          <w:color w:val="000000"/>
          <w:lang w:eastAsia="zh-CN"/>
        </w:rPr>
        <w:t>接口</w:t>
      </w:r>
      <w:r>
        <w:rPr>
          <w:rFonts w:ascii="微软雅黑" w:eastAsia="宋体" w:hAnsi="微软雅黑"/>
          <w:color w:val="000000"/>
          <w:lang w:eastAsia="zh-CN"/>
        </w:rPr>
        <w:t>_______</w:t>
      </w:r>
      <w:r>
        <w:rPr>
          <w:rFonts w:ascii="微软雅黑" w:eastAsia="宋体" w:hAnsi="微软雅黑"/>
          <w:color w:val="000000"/>
          <w:lang w:eastAsia="zh-CN"/>
        </w:rPr>
        <w:t>是两个目前最具权威性和发展前景的标准接</w:t>
      </w:r>
    </w:p>
    <w:p w14:paraId="1B266E27" w14:textId="77777777" w:rsidR="00000000" w:rsidRDefault="00000000">
      <w:pPr>
        <w:rPr>
          <w:lang w:eastAsia="zh-CN"/>
        </w:rPr>
      </w:pPr>
      <w:r>
        <w:rPr>
          <w:rFonts w:ascii="微软雅黑" w:eastAsia="宋体" w:hAnsi="微软雅黑"/>
          <w:color w:val="000000"/>
          <w:lang w:eastAsia="zh-CN"/>
        </w:rPr>
        <w:t>19</w:t>
      </w:r>
      <w:r>
        <w:rPr>
          <w:rFonts w:ascii="微软雅黑" w:eastAsia="宋体" w:hAnsi="微软雅黑"/>
          <w:color w:val="000000"/>
          <w:lang w:eastAsia="zh-CN"/>
        </w:rPr>
        <w:t>、</w:t>
      </w:r>
      <w:r>
        <w:rPr>
          <w:rFonts w:ascii="微软雅黑" w:eastAsia="宋体" w:hAnsi="微软雅黑" w:hint="eastAsia"/>
          <w:color w:val="000000"/>
          <w:lang w:eastAsia="zh-CN"/>
        </w:rPr>
        <w:t>总线同步定时协议中，事件出现在总线的时刻由</w:t>
      </w:r>
      <w:r>
        <w:rPr>
          <w:rFonts w:ascii="微软雅黑" w:eastAsia="宋体" w:hAnsi="微软雅黑"/>
          <w:color w:val="000000"/>
          <w:lang w:eastAsia="zh-CN"/>
        </w:rPr>
        <w:t>________</w:t>
      </w:r>
      <w:r>
        <w:rPr>
          <w:rFonts w:ascii="微软雅黑" w:eastAsia="宋体" w:hAnsi="微软雅黑"/>
          <w:color w:val="000000"/>
          <w:lang w:eastAsia="zh-CN"/>
        </w:rPr>
        <w:t>信号确定，总线周期的长度是</w:t>
      </w:r>
      <w:r>
        <w:rPr>
          <w:rFonts w:ascii="微软雅黑" w:eastAsia="宋体" w:hAnsi="微软雅黑"/>
          <w:color w:val="000000"/>
          <w:lang w:eastAsia="zh-CN"/>
        </w:rPr>
        <w:t>________</w:t>
      </w:r>
      <w:r>
        <w:rPr>
          <w:rFonts w:ascii="微软雅黑" w:eastAsia="宋体" w:hAnsi="微软雅黑"/>
          <w:color w:val="000000"/>
          <w:lang w:eastAsia="zh-CN"/>
        </w:rPr>
        <w:t>的。</w:t>
      </w:r>
    </w:p>
    <w:p w14:paraId="2C5C974D" w14:textId="77777777" w:rsidR="00000000" w:rsidRDefault="00000000">
      <w:pPr>
        <w:rPr>
          <w:lang w:eastAsia="zh-CN"/>
        </w:rPr>
      </w:pPr>
      <w:r>
        <w:rPr>
          <w:rFonts w:ascii="微软雅黑" w:eastAsia="宋体" w:hAnsi="微软雅黑"/>
          <w:color w:val="000000"/>
          <w:lang w:eastAsia="zh-CN"/>
        </w:rPr>
        <w:t>20</w:t>
      </w:r>
      <w:r>
        <w:rPr>
          <w:rFonts w:ascii="微软雅黑" w:eastAsia="宋体" w:hAnsi="微软雅黑"/>
          <w:color w:val="000000"/>
          <w:lang w:eastAsia="zh-CN"/>
        </w:rPr>
        <w:t>、</w:t>
      </w:r>
      <w:r>
        <w:rPr>
          <w:rFonts w:ascii="微软雅黑" w:eastAsia="宋体" w:hAnsi="微软雅黑" w:hint="eastAsia"/>
          <w:color w:val="000000"/>
          <w:lang w:eastAsia="zh-CN"/>
        </w:rPr>
        <w:t>多媒体</w:t>
      </w:r>
      <w:r>
        <w:rPr>
          <w:rFonts w:ascii="微软雅黑" w:eastAsia="宋体" w:hAnsi="微软雅黑"/>
          <w:color w:val="000000"/>
          <w:lang w:eastAsia="zh-CN"/>
        </w:rPr>
        <w:t>CPU</w:t>
      </w:r>
      <w:r>
        <w:rPr>
          <w:rFonts w:ascii="微软雅黑" w:eastAsia="宋体" w:hAnsi="微软雅黑"/>
          <w:color w:val="000000"/>
          <w:lang w:eastAsia="zh-CN"/>
        </w:rPr>
        <w:t>是带有</w:t>
      </w:r>
      <w:r>
        <w:rPr>
          <w:rFonts w:ascii="微软雅黑" w:eastAsia="宋体" w:hAnsi="微软雅黑"/>
          <w:color w:val="000000"/>
          <w:lang w:eastAsia="zh-CN"/>
        </w:rPr>
        <w:t>_______</w:t>
      </w:r>
      <w:r>
        <w:rPr>
          <w:rFonts w:ascii="微软雅黑" w:eastAsia="宋体" w:hAnsi="微软雅黑"/>
          <w:color w:val="000000"/>
          <w:lang w:eastAsia="zh-CN"/>
        </w:rPr>
        <w:t>技术的处理器，它是一种多媒体扩展结构技术，特别适合于</w:t>
      </w:r>
      <w:r>
        <w:rPr>
          <w:rFonts w:ascii="微软雅黑" w:eastAsia="宋体" w:hAnsi="微软雅黑"/>
          <w:color w:val="000000"/>
          <w:lang w:eastAsia="zh-CN"/>
        </w:rPr>
        <w:t>_______</w:t>
      </w:r>
      <w:r>
        <w:rPr>
          <w:rFonts w:ascii="微软雅黑" w:eastAsia="宋体" w:hAnsi="微软雅黑"/>
          <w:color w:val="000000"/>
          <w:lang w:eastAsia="zh-CN"/>
        </w:rPr>
        <w:t>处理。</w:t>
      </w:r>
    </w:p>
    <w:p w14:paraId="7725233C" w14:textId="77777777" w:rsidR="00000000" w:rsidRDefault="00000000">
      <w:pPr>
        <w:rPr>
          <w:lang w:eastAsia="zh-CN"/>
        </w:rPr>
      </w:pPr>
      <w:r>
        <w:rPr>
          <w:rFonts w:ascii="微软雅黑" w:eastAsia="宋体" w:hAnsi="微软雅黑"/>
          <w:color w:val="000000"/>
          <w:lang w:eastAsia="zh-CN"/>
        </w:rPr>
        <w:t>21</w:t>
      </w:r>
      <w:r>
        <w:rPr>
          <w:rFonts w:ascii="微软雅黑" w:eastAsia="宋体" w:hAnsi="微软雅黑"/>
          <w:color w:val="000000"/>
          <w:lang w:eastAsia="zh-CN"/>
        </w:rPr>
        <w:t>、</w:t>
      </w:r>
      <w:r>
        <w:rPr>
          <w:rFonts w:ascii="微软雅黑" w:eastAsia="宋体" w:hAnsi="微软雅黑" w:hint="eastAsia"/>
          <w:color w:val="000000"/>
          <w:lang w:eastAsia="zh-CN"/>
        </w:rPr>
        <w:t>通道是一个特殊功能的</w:t>
      </w:r>
      <w:r>
        <w:rPr>
          <w:rFonts w:ascii="微软雅黑" w:eastAsia="宋体" w:hAnsi="微软雅黑"/>
          <w:color w:val="000000"/>
          <w:lang w:eastAsia="zh-CN"/>
        </w:rPr>
        <w:t>______</w:t>
      </w:r>
      <w:r>
        <w:rPr>
          <w:rFonts w:ascii="微软雅黑" w:eastAsia="宋体" w:hAnsi="微软雅黑"/>
          <w:color w:val="000000"/>
          <w:lang w:eastAsia="zh-CN"/>
        </w:rPr>
        <w:t>，它有自己的</w:t>
      </w:r>
      <w:r>
        <w:rPr>
          <w:rFonts w:ascii="微软雅黑" w:eastAsia="宋体" w:hAnsi="微软雅黑"/>
          <w:color w:val="000000"/>
          <w:lang w:eastAsia="zh-CN"/>
        </w:rPr>
        <w:t>______</w:t>
      </w:r>
      <w:r>
        <w:rPr>
          <w:rFonts w:ascii="微软雅黑" w:eastAsia="宋体" w:hAnsi="微软雅黑"/>
          <w:color w:val="000000"/>
          <w:lang w:eastAsia="zh-CN"/>
        </w:rPr>
        <w:t>专门负责数据输入输出的传输控制。</w:t>
      </w:r>
    </w:p>
    <w:p w14:paraId="66C5B2D3" w14:textId="77777777" w:rsidR="00000000" w:rsidRDefault="00000000">
      <w:pPr>
        <w:rPr>
          <w:lang w:eastAsia="zh-CN"/>
        </w:rPr>
      </w:pPr>
      <w:r>
        <w:rPr>
          <w:rFonts w:ascii="微软雅黑" w:eastAsia="宋体" w:hAnsi="微软雅黑"/>
          <w:color w:val="000000"/>
          <w:lang w:eastAsia="zh-CN"/>
        </w:rPr>
        <w:t>22</w:t>
      </w:r>
      <w:r>
        <w:rPr>
          <w:rFonts w:ascii="微软雅黑" w:eastAsia="宋体" w:hAnsi="微软雅黑"/>
          <w:color w:val="000000"/>
          <w:lang w:eastAsia="zh-CN"/>
        </w:rPr>
        <w:t>、</w:t>
      </w:r>
      <w:r>
        <w:rPr>
          <w:rFonts w:ascii="微软雅黑" w:eastAsia="宋体" w:hAnsi="微软雅黑" w:hint="eastAsia"/>
          <w:color w:val="000000"/>
          <w:lang w:eastAsia="zh-CN"/>
        </w:rPr>
        <w:t>总线仲裁部件通过采用</w:t>
      </w:r>
      <w:r>
        <w:rPr>
          <w:rFonts w:ascii="微软雅黑" w:eastAsia="宋体" w:hAnsi="微软雅黑"/>
          <w:color w:val="000000"/>
          <w:lang w:eastAsia="zh-CN"/>
        </w:rPr>
        <w:t>________</w:t>
      </w:r>
      <w:r>
        <w:rPr>
          <w:rFonts w:ascii="微软雅黑" w:eastAsia="宋体" w:hAnsi="微软雅黑"/>
          <w:color w:val="000000"/>
          <w:lang w:eastAsia="zh-CN"/>
        </w:rPr>
        <w:t>策略或</w:t>
      </w:r>
      <w:r>
        <w:rPr>
          <w:rFonts w:ascii="微软雅黑" w:eastAsia="宋体" w:hAnsi="微软雅黑"/>
          <w:color w:val="000000"/>
          <w:lang w:eastAsia="zh-CN"/>
        </w:rPr>
        <w:t>________</w:t>
      </w:r>
      <w:r>
        <w:rPr>
          <w:rFonts w:ascii="微软雅黑" w:eastAsia="宋体" w:hAnsi="微软雅黑"/>
          <w:color w:val="000000"/>
          <w:lang w:eastAsia="zh-CN"/>
        </w:rPr>
        <w:t>策略，选择其中一个主设备作为总线的下次，接管总线控制权。</w:t>
      </w:r>
    </w:p>
    <w:p w14:paraId="496A3692" w14:textId="77777777" w:rsidR="00000000" w:rsidRDefault="00000000">
      <w:pPr>
        <w:rPr>
          <w:lang w:eastAsia="zh-CN"/>
        </w:rPr>
      </w:pPr>
      <w:r>
        <w:rPr>
          <w:rFonts w:ascii="微软雅黑" w:eastAsia="宋体" w:hAnsi="微软雅黑"/>
          <w:color w:val="000000"/>
          <w:lang w:eastAsia="zh-CN"/>
        </w:rPr>
        <w:t>23</w:t>
      </w:r>
      <w:r>
        <w:rPr>
          <w:rFonts w:ascii="微软雅黑" w:eastAsia="宋体" w:hAnsi="微软雅黑"/>
          <w:color w:val="000000"/>
          <w:lang w:eastAsia="zh-CN"/>
        </w:rPr>
        <w:t>、</w:t>
      </w:r>
      <w:r>
        <w:rPr>
          <w:rFonts w:ascii="微软雅黑" w:eastAsia="宋体" w:hAnsi="微软雅黑" w:hint="eastAsia"/>
          <w:color w:val="000000"/>
          <w:lang w:eastAsia="zh-CN"/>
        </w:rPr>
        <w:t>中断处理过程可以嵌套进行，</w:t>
      </w:r>
      <w:r>
        <w:rPr>
          <w:rFonts w:ascii="微软雅黑" w:eastAsia="宋体" w:hAnsi="微软雅黑"/>
          <w:color w:val="000000"/>
          <w:lang w:eastAsia="zh-CN"/>
        </w:rPr>
        <w:t>_________</w:t>
      </w:r>
      <w:r>
        <w:rPr>
          <w:rFonts w:ascii="微软雅黑" w:eastAsia="宋体" w:hAnsi="微软雅黑"/>
          <w:color w:val="000000"/>
          <w:lang w:eastAsia="zh-CN"/>
        </w:rPr>
        <w:t>的设备可以中断</w:t>
      </w:r>
      <w:r>
        <w:rPr>
          <w:rFonts w:ascii="微软雅黑" w:eastAsia="宋体" w:hAnsi="微软雅黑"/>
          <w:color w:val="000000"/>
          <w:lang w:eastAsia="zh-CN"/>
        </w:rPr>
        <w:t>_________</w:t>
      </w:r>
      <w:r>
        <w:rPr>
          <w:rFonts w:ascii="微软雅黑" w:eastAsia="宋体" w:hAnsi="微软雅黑"/>
          <w:color w:val="000000"/>
          <w:lang w:eastAsia="zh-CN"/>
        </w:rPr>
        <w:t>的中断服务程序。</w:t>
      </w:r>
    </w:p>
    <w:p w14:paraId="0ABC6ACA" w14:textId="77777777" w:rsidR="00000000" w:rsidRDefault="00000000">
      <w:pPr>
        <w:rPr>
          <w:lang w:eastAsia="zh-CN"/>
        </w:rPr>
      </w:pPr>
      <w:r>
        <w:rPr>
          <w:rFonts w:ascii="微软雅黑" w:eastAsia="宋体" w:hAnsi="微软雅黑"/>
          <w:color w:val="000000"/>
          <w:lang w:eastAsia="zh-CN"/>
        </w:rPr>
        <w:t>24</w:t>
      </w:r>
      <w:r>
        <w:rPr>
          <w:rFonts w:ascii="微软雅黑" w:eastAsia="宋体" w:hAnsi="微软雅黑"/>
          <w:color w:val="000000"/>
          <w:lang w:eastAsia="zh-CN"/>
        </w:rPr>
        <w:t>、</w:t>
      </w:r>
      <w:r>
        <w:rPr>
          <w:rFonts w:ascii="微软雅黑" w:eastAsia="宋体" w:hAnsi="微软雅黑" w:hint="eastAsia"/>
          <w:color w:val="000000"/>
          <w:lang w:eastAsia="zh-CN"/>
        </w:rPr>
        <w:t>运算器的两个主要功能是：</w:t>
      </w:r>
      <w:bookmarkStart w:id="0" w:name="_Hlk112244804"/>
      <w:r>
        <w:rPr>
          <w:rFonts w:ascii="微软雅黑" w:eastAsia="宋体" w:hAnsi="微软雅黑"/>
          <w:color w:val="000000"/>
          <w:lang w:eastAsia="zh-CN"/>
        </w:rPr>
        <w:t>_______</w:t>
      </w:r>
      <w:bookmarkEnd w:id="0"/>
      <w:r>
        <w:rPr>
          <w:rFonts w:ascii="微软雅黑" w:eastAsia="宋体" w:hAnsi="微软雅黑" w:hint="eastAsia"/>
          <w:color w:val="000000"/>
          <w:lang w:eastAsia="zh-CN"/>
        </w:rPr>
        <w:t>，</w:t>
      </w:r>
      <w:r>
        <w:rPr>
          <w:rFonts w:ascii="微软雅黑" w:eastAsia="宋体" w:hAnsi="微软雅黑"/>
          <w:color w:val="000000"/>
          <w:lang w:eastAsia="zh-CN"/>
        </w:rPr>
        <w:t>_______</w:t>
      </w:r>
    </w:p>
    <w:p w14:paraId="79598280" w14:textId="77777777" w:rsidR="00000000" w:rsidRDefault="00000000">
      <w:pPr>
        <w:rPr>
          <w:lang w:eastAsia="zh-CN"/>
        </w:rPr>
      </w:pPr>
      <w:r>
        <w:rPr>
          <w:rFonts w:ascii="微软雅黑" w:eastAsia="宋体" w:hAnsi="微软雅黑"/>
          <w:color w:val="000000"/>
          <w:lang w:eastAsia="zh-CN"/>
        </w:rPr>
        <w:t>25</w:t>
      </w:r>
      <w:r>
        <w:rPr>
          <w:rFonts w:ascii="微软雅黑" w:eastAsia="宋体" w:hAnsi="微软雅黑"/>
          <w:color w:val="000000"/>
          <w:lang w:eastAsia="zh-CN"/>
        </w:rPr>
        <w:t>、</w:t>
      </w:r>
      <w:r>
        <w:rPr>
          <w:rFonts w:ascii="微软雅黑" w:eastAsia="宋体" w:hAnsi="微软雅黑" w:hint="eastAsia"/>
          <w:color w:val="000000"/>
          <w:lang w:eastAsia="zh-CN"/>
        </w:rPr>
        <w:t>主存储器容量通常以</w:t>
      </w:r>
      <w:r>
        <w:rPr>
          <w:rFonts w:ascii="微软雅黑" w:eastAsia="宋体" w:hAnsi="微软雅黑"/>
          <w:color w:val="000000"/>
          <w:lang w:eastAsia="zh-CN"/>
        </w:rPr>
        <w:t>KB</w:t>
      </w:r>
      <w:r>
        <w:rPr>
          <w:rFonts w:ascii="微软雅黑" w:eastAsia="宋体" w:hAnsi="微软雅黑"/>
          <w:color w:val="000000"/>
          <w:lang w:eastAsia="zh-CN"/>
        </w:rPr>
        <w:t>表示，其中</w:t>
      </w:r>
      <w:r>
        <w:rPr>
          <w:rFonts w:ascii="微软雅黑" w:eastAsia="宋体" w:hAnsi="微软雅黑"/>
          <w:color w:val="000000"/>
          <w:lang w:eastAsia="zh-CN"/>
        </w:rPr>
        <w:t>K=______</w:t>
      </w:r>
      <w:r>
        <w:rPr>
          <w:rFonts w:ascii="微软雅黑" w:eastAsia="宋体" w:hAnsi="微软雅黑"/>
          <w:color w:val="000000"/>
          <w:lang w:eastAsia="zh-CN"/>
        </w:rPr>
        <w:t>；硬盘容量通常以</w:t>
      </w:r>
      <w:r>
        <w:rPr>
          <w:rFonts w:ascii="微软雅黑" w:eastAsia="宋体" w:hAnsi="微软雅黑"/>
          <w:color w:val="000000"/>
          <w:lang w:eastAsia="zh-CN"/>
        </w:rPr>
        <w:t>GB</w:t>
      </w:r>
      <w:r>
        <w:rPr>
          <w:rFonts w:ascii="微软雅黑" w:eastAsia="宋体" w:hAnsi="微软雅黑"/>
          <w:color w:val="000000"/>
          <w:lang w:eastAsia="zh-CN"/>
        </w:rPr>
        <w:t>表示，其中</w:t>
      </w:r>
      <w:r>
        <w:rPr>
          <w:rFonts w:ascii="微软雅黑" w:eastAsia="宋体" w:hAnsi="微软雅黑"/>
          <w:color w:val="000000"/>
          <w:lang w:eastAsia="zh-CN"/>
        </w:rPr>
        <w:t>G=______</w:t>
      </w:r>
    </w:p>
    <w:p w14:paraId="79F04E66" w14:textId="77777777" w:rsidR="00042D12" w:rsidRDefault="00000000">
      <w:pPr>
        <w:rPr>
          <w:lang w:eastAsia="zh-CN"/>
        </w:rPr>
      </w:pPr>
      <w:r>
        <w:rPr>
          <w:rFonts w:ascii="微软雅黑" w:eastAsia="宋体" w:hAnsi="微软雅黑"/>
          <w:b/>
          <w:color w:val="000000"/>
          <w:sz w:val="32"/>
          <w:lang w:eastAsia="zh-CN"/>
        </w:rPr>
        <w:t>三、名词解释题</w:t>
      </w:r>
    </w:p>
    <w:p w14:paraId="12FCA075" w14:textId="77777777" w:rsidR="00000000" w:rsidRDefault="00000000">
      <w:pPr>
        <w:rPr>
          <w:lang w:eastAsia="zh-CN"/>
        </w:rPr>
      </w:pPr>
      <w:r>
        <w:rPr>
          <w:rFonts w:ascii="微软雅黑" w:eastAsia="宋体" w:hAnsi="微软雅黑"/>
          <w:color w:val="000000"/>
          <w:lang w:eastAsia="zh-CN"/>
        </w:rPr>
        <w:t>26</w:t>
      </w:r>
      <w:r>
        <w:rPr>
          <w:rFonts w:ascii="微软雅黑" w:eastAsia="宋体" w:hAnsi="微软雅黑"/>
          <w:color w:val="000000"/>
          <w:lang w:eastAsia="zh-CN"/>
        </w:rPr>
        <w:t>、</w:t>
      </w:r>
      <w:r>
        <w:rPr>
          <w:rFonts w:ascii="微软雅黑" w:eastAsia="宋体" w:hAnsi="微软雅黑" w:hint="eastAsia"/>
          <w:color w:val="000000"/>
          <w:lang w:eastAsia="zh-CN"/>
        </w:rPr>
        <w:t>自陷指令：特殊的处理程序，又叫中断指令</w:t>
      </w:r>
      <w:r>
        <w:rPr>
          <w:rFonts w:ascii="微软雅黑" w:eastAsia="宋体" w:hAnsi="微软雅黑"/>
          <w:color w:val="000000"/>
          <w:lang w:eastAsia="zh-CN"/>
        </w:rPr>
        <w:t>.</w:t>
      </w:r>
    </w:p>
    <w:p w14:paraId="00A476A9" w14:textId="77777777" w:rsidR="00000000" w:rsidRDefault="00000000">
      <w:pPr>
        <w:rPr>
          <w:lang w:eastAsia="zh-CN"/>
        </w:rPr>
      </w:pPr>
    </w:p>
    <w:p w14:paraId="4068CFD1" w14:textId="77777777" w:rsidR="00000000" w:rsidRDefault="00000000">
      <w:pPr>
        <w:rPr>
          <w:lang w:eastAsia="zh-CN"/>
        </w:rPr>
      </w:pPr>
    </w:p>
    <w:p w14:paraId="0FF95507" w14:textId="77777777" w:rsidR="00000000" w:rsidRDefault="00000000">
      <w:pPr>
        <w:rPr>
          <w:lang w:eastAsia="zh-CN"/>
        </w:rPr>
      </w:pPr>
    </w:p>
    <w:p w14:paraId="6B3FB326" w14:textId="77777777" w:rsidR="00000000" w:rsidRDefault="00000000">
      <w:pPr>
        <w:rPr>
          <w:lang w:eastAsia="zh-CN"/>
        </w:rPr>
      </w:pPr>
    </w:p>
    <w:p w14:paraId="05C8AF32" w14:textId="77777777" w:rsidR="00000000" w:rsidRDefault="00000000">
      <w:pPr>
        <w:rPr>
          <w:lang w:eastAsia="zh-CN"/>
        </w:rPr>
      </w:pPr>
    </w:p>
    <w:p w14:paraId="7EF5C456" w14:textId="77777777" w:rsidR="00000000" w:rsidRDefault="00000000">
      <w:pPr>
        <w:rPr>
          <w:lang w:eastAsia="zh-CN"/>
        </w:rPr>
      </w:pPr>
    </w:p>
    <w:p w14:paraId="357A19C5" w14:textId="77777777" w:rsidR="00000000" w:rsidRDefault="00000000">
      <w:pPr>
        <w:rPr>
          <w:lang w:eastAsia="zh-CN"/>
        </w:rPr>
      </w:pPr>
      <w:r>
        <w:rPr>
          <w:rFonts w:ascii="微软雅黑" w:eastAsia="宋体" w:hAnsi="微软雅黑"/>
          <w:color w:val="000000"/>
          <w:lang w:eastAsia="zh-CN"/>
        </w:rPr>
        <w:t>27</w:t>
      </w:r>
      <w:r>
        <w:rPr>
          <w:rFonts w:ascii="微软雅黑" w:eastAsia="宋体" w:hAnsi="微软雅黑"/>
          <w:color w:val="000000"/>
          <w:lang w:eastAsia="zh-CN"/>
        </w:rPr>
        <w:t>、</w:t>
      </w:r>
      <w:r>
        <w:rPr>
          <w:rFonts w:ascii="微软雅黑" w:eastAsia="宋体" w:hAnsi="微软雅黑" w:hint="eastAsia"/>
          <w:color w:val="000000"/>
          <w:lang w:eastAsia="zh-CN"/>
        </w:rPr>
        <w:t>四边沿协议（全互锁）：</w:t>
      </w:r>
    </w:p>
    <w:p w14:paraId="283B5E3A" w14:textId="77777777" w:rsidR="00000000" w:rsidRDefault="00000000">
      <w:pPr>
        <w:rPr>
          <w:lang w:eastAsia="zh-CN"/>
        </w:rPr>
      </w:pPr>
    </w:p>
    <w:p w14:paraId="089AB1BD" w14:textId="77777777" w:rsidR="00000000" w:rsidRDefault="00000000">
      <w:pPr>
        <w:rPr>
          <w:lang w:eastAsia="zh-CN"/>
        </w:rPr>
      </w:pPr>
    </w:p>
    <w:p w14:paraId="31A14AE5" w14:textId="77777777" w:rsidR="00000000" w:rsidRDefault="00000000">
      <w:pPr>
        <w:rPr>
          <w:lang w:eastAsia="zh-CN"/>
        </w:rPr>
      </w:pPr>
    </w:p>
    <w:p w14:paraId="13C3059E" w14:textId="77777777" w:rsidR="00000000" w:rsidRDefault="00000000">
      <w:pPr>
        <w:rPr>
          <w:lang w:eastAsia="zh-CN"/>
        </w:rPr>
      </w:pPr>
    </w:p>
    <w:p w14:paraId="3BBB2A62" w14:textId="77777777" w:rsidR="00000000" w:rsidRDefault="00000000">
      <w:pPr>
        <w:rPr>
          <w:lang w:eastAsia="zh-CN"/>
        </w:rPr>
      </w:pPr>
    </w:p>
    <w:p w14:paraId="1655BCFB" w14:textId="77777777" w:rsidR="00000000" w:rsidRDefault="00000000">
      <w:pPr>
        <w:rPr>
          <w:lang w:eastAsia="zh-CN"/>
        </w:rPr>
      </w:pPr>
    </w:p>
    <w:p w14:paraId="723FB8AE" w14:textId="77777777" w:rsidR="00000000" w:rsidRDefault="00000000">
      <w:pPr>
        <w:rPr>
          <w:lang w:eastAsia="zh-CN"/>
        </w:rPr>
      </w:pPr>
      <w:r>
        <w:rPr>
          <w:rFonts w:ascii="微软雅黑" w:eastAsia="宋体" w:hAnsi="微软雅黑"/>
          <w:color w:val="000000"/>
          <w:lang w:eastAsia="zh-CN"/>
        </w:rPr>
        <w:t>28</w:t>
      </w:r>
      <w:r>
        <w:rPr>
          <w:rFonts w:ascii="微软雅黑" w:eastAsia="宋体" w:hAnsi="微软雅黑"/>
          <w:color w:val="000000"/>
          <w:lang w:eastAsia="zh-CN"/>
        </w:rPr>
        <w:t>、</w:t>
      </w:r>
      <w:r>
        <w:rPr>
          <w:rFonts w:ascii="微软雅黑" w:eastAsia="宋体" w:hAnsi="微软雅黑" w:hint="eastAsia"/>
          <w:color w:val="000000"/>
          <w:lang w:eastAsia="zh-CN"/>
        </w:rPr>
        <w:t>补码：</w:t>
      </w:r>
    </w:p>
    <w:p w14:paraId="119CE0B4" w14:textId="77777777" w:rsidR="00000000" w:rsidRDefault="00000000">
      <w:pPr>
        <w:rPr>
          <w:lang w:eastAsia="zh-CN"/>
        </w:rPr>
      </w:pPr>
    </w:p>
    <w:p w14:paraId="4A6505AC" w14:textId="77777777" w:rsidR="00000000" w:rsidRDefault="00000000">
      <w:pPr>
        <w:rPr>
          <w:lang w:eastAsia="zh-CN"/>
        </w:rPr>
      </w:pPr>
    </w:p>
    <w:p w14:paraId="20977EBD" w14:textId="77777777" w:rsidR="00000000" w:rsidRDefault="00000000">
      <w:pPr>
        <w:rPr>
          <w:lang w:eastAsia="zh-CN"/>
        </w:rPr>
      </w:pPr>
    </w:p>
    <w:p w14:paraId="6EE5D7AC" w14:textId="77777777" w:rsidR="00000000" w:rsidRDefault="00000000">
      <w:pPr>
        <w:rPr>
          <w:lang w:eastAsia="zh-CN"/>
        </w:rPr>
      </w:pPr>
    </w:p>
    <w:p w14:paraId="028FD879" w14:textId="77777777" w:rsidR="00000000" w:rsidRDefault="00000000">
      <w:pPr>
        <w:rPr>
          <w:lang w:eastAsia="zh-CN"/>
        </w:rPr>
      </w:pPr>
    </w:p>
    <w:p w14:paraId="63705E84" w14:textId="77777777" w:rsidR="00000000" w:rsidRDefault="00000000">
      <w:pPr>
        <w:rPr>
          <w:lang w:eastAsia="zh-CN"/>
        </w:rPr>
      </w:pPr>
    </w:p>
    <w:p w14:paraId="68E6CF83" w14:textId="77777777" w:rsidR="00000000" w:rsidRDefault="00000000">
      <w:pPr>
        <w:rPr>
          <w:lang w:eastAsia="zh-CN"/>
        </w:rPr>
      </w:pPr>
      <w:r>
        <w:rPr>
          <w:rFonts w:ascii="微软雅黑" w:eastAsia="宋体" w:hAnsi="微软雅黑"/>
          <w:color w:val="000000"/>
          <w:lang w:eastAsia="zh-CN"/>
        </w:rPr>
        <w:t>29</w:t>
      </w:r>
      <w:r>
        <w:rPr>
          <w:rFonts w:ascii="微软雅黑" w:eastAsia="宋体" w:hAnsi="微软雅黑"/>
          <w:color w:val="000000"/>
          <w:lang w:eastAsia="zh-CN"/>
        </w:rPr>
        <w:t>、</w:t>
      </w:r>
      <w:r>
        <w:rPr>
          <w:rFonts w:ascii="微软雅黑" w:eastAsia="宋体" w:hAnsi="微软雅黑"/>
          <w:color w:val="000000"/>
          <w:lang w:eastAsia="zh-CN"/>
        </w:rPr>
        <w:t>DMA</w:t>
      </w:r>
      <w:r>
        <w:rPr>
          <w:rFonts w:ascii="微软雅黑" w:eastAsia="宋体" w:hAnsi="微软雅黑"/>
          <w:color w:val="000000"/>
          <w:lang w:eastAsia="zh-CN"/>
        </w:rPr>
        <w:t>：</w:t>
      </w:r>
    </w:p>
    <w:p w14:paraId="79B3B219" w14:textId="77777777" w:rsidR="00000000" w:rsidRDefault="00000000">
      <w:pPr>
        <w:rPr>
          <w:lang w:eastAsia="zh-CN"/>
        </w:rPr>
      </w:pPr>
    </w:p>
    <w:p w14:paraId="7DC45D4B" w14:textId="77777777" w:rsidR="00000000" w:rsidRDefault="00000000">
      <w:pPr>
        <w:rPr>
          <w:lang w:eastAsia="zh-CN"/>
        </w:rPr>
      </w:pPr>
    </w:p>
    <w:p w14:paraId="713BFBF5" w14:textId="77777777" w:rsidR="00000000" w:rsidRDefault="00000000">
      <w:pPr>
        <w:rPr>
          <w:lang w:eastAsia="zh-CN"/>
        </w:rPr>
      </w:pPr>
    </w:p>
    <w:p w14:paraId="253DCDA2" w14:textId="77777777" w:rsidR="00000000" w:rsidRDefault="00000000">
      <w:pPr>
        <w:rPr>
          <w:lang w:eastAsia="zh-CN"/>
        </w:rPr>
      </w:pPr>
    </w:p>
    <w:p w14:paraId="4F067B6B" w14:textId="77777777" w:rsidR="00000000" w:rsidRDefault="00000000">
      <w:pPr>
        <w:rPr>
          <w:lang w:eastAsia="zh-CN"/>
        </w:rPr>
      </w:pPr>
    </w:p>
    <w:p w14:paraId="46B9A138" w14:textId="77777777" w:rsidR="00000000" w:rsidRDefault="00000000">
      <w:pPr>
        <w:rPr>
          <w:lang w:eastAsia="zh-CN"/>
        </w:rPr>
      </w:pPr>
    </w:p>
    <w:p w14:paraId="5A6ACA04" w14:textId="77777777" w:rsidR="00042D12" w:rsidRDefault="00000000">
      <w:pPr>
        <w:rPr>
          <w:lang w:eastAsia="zh-CN"/>
        </w:rPr>
      </w:pPr>
      <w:r>
        <w:rPr>
          <w:rFonts w:ascii="微软雅黑" w:eastAsia="宋体" w:hAnsi="微软雅黑"/>
          <w:b/>
          <w:color w:val="000000"/>
          <w:sz w:val="32"/>
          <w:lang w:eastAsia="zh-CN"/>
        </w:rPr>
        <w:t>四、简答题</w:t>
      </w:r>
    </w:p>
    <w:p w14:paraId="4DD4F224" w14:textId="77777777" w:rsidR="00000000" w:rsidRDefault="00000000">
      <w:pPr>
        <w:rPr>
          <w:lang w:eastAsia="zh-CN"/>
        </w:rPr>
      </w:pPr>
      <w:r>
        <w:rPr>
          <w:rFonts w:ascii="微软雅黑" w:eastAsia="宋体" w:hAnsi="微软雅黑"/>
          <w:color w:val="000000"/>
          <w:lang w:eastAsia="zh-CN"/>
        </w:rPr>
        <w:lastRenderedPageBreak/>
        <w:t>30</w:t>
      </w:r>
      <w:r>
        <w:rPr>
          <w:rFonts w:ascii="微软雅黑" w:eastAsia="宋体" w:hAnsi="微软雅黑"/>
          <w:color w:val="000000"/>
          <w:lang w:eastAsia="zh-CN"/>
        </w:rPr>
        <w:t>、</w:t>
      </w:r>
      <w:r>
        <w:rPr>
          <w:rFonts w:ascii="微软雅黑" w:eastAsia="宋体" w:hAnsi="微软雅黑" w:hint="eastAsia"/>
          <w:color w:val="000000"/>
          <w:lang w:eastAsia="zh-CN"/>
        </w:rPr>
        <w:t>什么是指令周期、机器周期和时钟周期？三者有何关系？</w:t>
      </w:r>
    </w:p>
    <w:p w14:paraId="7D5A1E20" w14:textId="77777777" w:rsidR="00000000" w:rsidRDefault="00000000">
      <w:pPr>
        <w:rPr>
          <w:lang w:eastAsia="zh-CN"/>
        </w:rPr>
      </w:pPr>
    </w:p>
    <w:p w14:paraId="0542A3AB" w14:textId="77777777" w:rsidR="00000000" w:rsidRDefault="00000000">
      <w:pPr>
        <w:rPr>
          <w:lang w:eastAsia="zh-CN"/>
        </w:rPr>
      </w:pPr>
    </w:p>
    <w:p w14:paraId="688D9C47" w14:textId="77777777" w:rsidR="00000000" w:rsidRDefault="00000000">
      <w:pPr>
        <w:rPr>
          <w:lang w:eastAsia="zh-CN"/>
        </w:rPr>
      </w:pPr>
    </w:p>
    <w:p w14:paraId="1BB142BC" w14:textId="77777777" w:rsidR="00000000" w:rsidRDefault="00000000">
      <w:pPr>
        <w:rPr>
          <w:lang w:eastAsia="zh-CN"/>
        </w:rPr>
      </w:pPr>
    </w:p>
    <w:p w14:paraId="7A59F232" w14:textId="77777777" w:rsidR="00000000" w:rsidRDefault="00000000">
      <w:pPr>
        <w:rPr>
          <w:lang w:eastAsia="zh-CN"/>
        </w:rPr>
      </w:pPr>
    </w:p>
    <w:p w14:paraId="67AD6870" w14:textId="77777777" w:rsidR="00000000" w:rsidRDefault="00000000">
      <w:pPr>
        <w:rPr>
          <w:lang w:eastAsia="zh-CN"/>
        </w:rPr>
      </w:pPr>
    </w:p>
    <w:p w14:paraId="028C8FB2" w14:textId="77777777" w:rsidR="00000000" w:rsidRDefault="00000000">
      <w:pPr>
        <w:rPr>
          <w:lang w:eastAsia="zh-CN"/>
        </w:rPr>
      </w:pPr>
    </w:p>
    <w:p w14:paraId="65714E91" w14:textId="77777777" w:rsidR="00000000" w:rsidRDefault="00000000">
      <w:pPr>
        <w:rPr>
          <w:lang w:eastAsia="zh-CN"/>
        </w:rPr>
      </w:pPr>
      <w:r>
        <w:rPr>
          <w:rFonts w:ascii="微软雅黑" w:eastAsia="宋体" w:hAnsi="微软雅黑"/>
          <w:color w:val="000000"/>
          <w:lang w:eastAsia="zh-CN"/>
        </w:rPr>
        <w:t>31</w:t>
      </w:r>
      <w:r>
        <w:rPr>
          <w:rFonts w:ascii="微软雅黑" w:eastAsia="宋体" w:hAnsi="微软雅黑"/>
          <w:color w:val="000000"/>
          <w:lang w:eastAsia="zh-CN"/>
        </w:rPr>
        <w:t>、</w:t>
      </w:r>
      <w:r>
        <w:rPr>
          <w:rFonts w:ascii="微软雅黑" w:eastAsia="宋体" w:hAnsi="微软雅黑" w:hint="eastAsia"/>
          <w:color w:val="000000"/>
          <w:lang w:eastAsia="zh-CN"/>
        </w:rPr>
        <w:t>计算机</w:t>
      </w:r>
      <w:r>
        <w:rPr>
          <w:rFonts w:ascii="微软雅黑" w:eastAsia="宋体" w:hAnsi="微软雅黑"/>
          <w:color w:val="000000"/>
          <w:lang w:eastAsia="zh-CN"/>
        </w:rPr>
        <w:t>CPU</w:t>
      </w:r>
      <w:r>
        <w:rPr>
          <w:rFonts w:ascii="微软雅黑" w:eastAsia="宋体" w:hAnsi="微软雅黑"/>
          <w:color w:val="000000"/>
          <w:lang w:eastAsia="zh-CN"/>
        </w:rPr>
        <w:t>中有哪些类型的寄存器？这些寄存器有什么功能？</w:t>
      </w:r>
    </w:p>
    <w:p w14:paraId="46E005A4" w14:textId="77777777" w:rsidR="00000000" w:rsidRDefault="00000000">
      <w:pPr>
        <w:rPr>
          <w:lang w:eastAsia="zh-CN"/>
        </w:rPr>
      </w:pPr>
    </w:p>
    <w:p w14:paraId="1B4543D1" w14:textId="77777777" w:rsidR="00000000" w:rsidRDefault="00000000">
      <w:pPr>
        <w:rPr>
          <w:lang w:eastAsia="zh-CN"/>
        </w:rPr>
      </w:pPr>
    </w:p>
    <w:p w14:paraId="4B47573B" w14:textId="77777777" w:rsidR="00000000" w:rsidRDefault="00000000">
      <w:pPr>
        <w:rPr>
          <w:lang w:eastAsia="zh-CN"/>
        </w:rPr>
      </w:pPr>
    </w:p>
    <w:p w14:paraId="0AEA5604" w14:textId="77777777" w:rsidR="00000000" w:rsidRDefault="00000000">
      <w:pPr>
        <w:rPr>
          <w:lang w:eastAsia="zh-CN"/>
        </w:rPr>
      </w:pPr>
    </w:p>
    <w:p w14:paraId="5AF29A4A" w14:textId="77777777" w:rsidR="00000000" w:rsidRDefault="00000000">
      <w:pPr>
        <w:rPr>
          <w:lang w:eastAsia="zh-CN"/>
        </w:rPr>
      </w:pPr>
    </w:p>
    <w:p w14:paraId="2815E39F" w14:textId="77777777" w:rsidR="00000000" w:rsidRDefault="00000000">
      <w:pPr>
        <w:rPr>
          <w:lang w:eastAsia="zh-CN"/>
        </w:rPr>
      </w:pPr>
    </w:p>
    <w:p w14:paraId="6ACA2353" w14:textId="77777777" w:rsidR="00000000" w:rsidRDefault="00000000">
      <w:pPr>
        <w:rPr>
          <w:lang w:eastAsia="zh-CN"/>
        </w:rPr>
      </w:pPr>
    </w:p>
    <w:p w14:paraId="67BA1BD0" w14:textId="77777777" w:rsidR="00000000" w:rsidRDefault="00000000">
      <w:pPr>
        <w:rPr>
          <w:lang w:eastAsia="zh-CN"/>
        </w:rPr>
      </w:pPr>
      <w:r>
        <w:rPr>
          <w:rFonts w:ascii="微软雅黑" w:eastAsia="宋体" w:hAnsi="微软雅黑"/>
          <w:color w:val="000000"/>
          <w:lang w:eastAsia="zh-CN"/>
        </w:rPr>
        <w:t>32</w:t>
      </w:r>
      <w:r>
        <w:rPr>
          <w:rFonts w:ascii="微软雅黑" w:eastAsia="宋体" w:hAnsi="微软雅黑"/>
          <w:color w:val="000000"/>
          <w:lang w:eastAsia="zh-CN"/>
        </w:rPr>
        <w:t>、</w:t>
      </w:r>
      <w:r>
        <w:rPr>
          <w:rFonts w:ascii="微软雅黑" w:eastAsia="宋体" w:hAnsi="微软雅黑" w:hint="eastAsia"/>
          <w:color w:val="000000"/>
          <w:lang w:eastAsia="zh-CN"/>
        </w:rPr>
        <w:t>在什么条件下，</w:t>
      </w:r>
      <w:r>
        <w:rPr>
          <w:rFonts w:ascii="微软雅黑" w:eastAsia="宋体" w:hAnsi="微软雅黑"/>
          <w:color w:val="000000"/>
          <w:lang w:eastAsia="zh-CN"/>
        </w:rPr>
        <w:t>I/0</w:t>
      </w:r>
      <w:r>
        <w:rPr>
          <w:rFonts w:ascii="微软雅黑" w:eastAsia="宋体" w:hAnsi="微软雅黑"/>
          <w:color w:val="000000"/>
          <w:lang w:eastAsia="zh-CN"/>
        </w:rPr>
        <w:t>设备可以向</w:t>
      </w:r>
      <w:r>
        <w:rPr>
          <w:rFonts w:ascii="微软雅黑" w:eastAsia="宋体" w:hAnsi="微软雅黑"/>
          <w:color w:val="000000"/>
          <w:lang w:eastAsia="zh-CN"/>
        </w:rPr>
        <w:t>CPU</w:t>
      </w:r>
      <w:r>
        <w:rPr>
          <w:rFonts w:ascii="微软雅黑" w:eastAsia="宋体" w:hAnsi="微软雅黑"/>
          <w:color w:val="000000"/>
          <w:lang w:eastAsia="zh-CN"/>
        </w:rPr>
        <w:t>提出中断请求？</w:t>
      </w:r>
    </w:p>
    <w:p w14:paraId="69C9F3B8" w14:textId="77777777" w:rsidR="00000000" w:rsidRDefault="00000000">
      <w:pPr>
        <w:rPr>
          <w:lang w:eastAsia="zh-CN"/>
        </w:rPr>
      </w:pPr>
    </w:p>
    <w:p w14:paraId="0397CF09" w14:textId="77777777" w:rsidR="00000000" w:rsidRDefault="00000000">
      <w:pPr>
        <w:rPr>
          <w:lang w:eastAsia="zh-CN"/>
        </w:rPr>
      </w:pPr>
    </w:p>
    <w:p w14:paraId="71EE430A" w14:textId="77777777" w:rsidR="00000000" w:rsidRDefault="00000000">
      <w:pPr>
        <w:rPr>
          <w:lang w:eastAsia="zh-CN"/>
        </w:rPr>
      </w:pPr>
    </w:p>
    <w:p w14:paraId="5C8ECE5E" w14:textId="77777777" w:rsidR="00000000" w:rsidRDefault="00000000">
      <w:pPr>
        <w:rPr>
          <w:lang w:eastAsia="zh-CN"/>
        </w:rPr>
      </w:pPr>
    </w:p>
    <w:p w14:paraId="6D8FD02D" w14:textId="77777777" w:rsidR="00000000" w:rsidRDefault="00000000">
      <w:pPr>
        <w:rPr>
          <w:lang w:eastAsia="zh-CN"/>
        </w:rPr>
      </w:pPr>
    </w:p>
    <w:p w14:paraId="41323AFE" w14:textId="77777777" w:rsidR="00000000" w:rsidRDefault="00000000">
      <w:pPr>
        <w:rPr>
          <w:lang w:eastAsia="zh-CN"/>
        </w:rPr>
      </w:pPr>
    </w:p>
    <w:p w14:paraId="3F0E0ACC" w14:textId="77777777" w:rsidR="00000000" w:rsidRDefault="00000000">
      <w:pPr>
        <w:rPr>
          <w:lang w:eastAsia="zh-CN"/>
        </w:rPr>
      </w:pPr>
    </w:p>
    <w:p w14:paraId="18C11CDD" w14:textId="77777777" w:rsidR="00000000" w:rsidRDefault="00000000">
      <w:pPr>
        <w:rPr>
          <w:lang w:eastAsia="zh-CN"/>
        </w:rPr>
      </w:pPr>
      <w:r>
        <w:rPr>
          <w:rFonts w:ascii="微软雅黑" w:eastAsia="宋体" w:hAnsi="微软雅黑"/>
          <w:color w:val="000000"/>
          <w:lang w:eastAsia="zh-CN"/>
        </w:rPr>
        <w:t>33</w:t>
      </w:r>
      <w:r>
        <w:rPr>
          <w:rFonts w:ascii="微软雅黑" w:eastAsia="宋体" w:hAnsi="微软雅黑"/>
          <w:color w:val="000000"/>
          <w:lang w:eastAsia="zh-CN"/>
        </w:rPr>
        <w:t>、</w:t>
      </w:r>
      <w:r>
        <w:rPr>
          <w:rFonts w:ascii="微软雅黑" w:eastAsia="宋体" w:hAnsi="微软雅黑" w:hint="eastAsia"/>
          <w:color w:val="000000"/>
          <w:lang w:eastAsia="zh-CN"/>
        </w:rPr>
        <w:t>请说明</w:t>
      </w:r>
      <w:r>
        <w:rPr>
          <w:rFonts w:ascii="微软雅黑" w:eastAsia="宋体" w:hAnsi="微软雅黑"/>
          <w:color w:val="000000"/>
          <w:lang w:eastAsia="zh-CN"/>
        </w:rPr>
        <w:t>SRAM</w:t>
      </w:r>
      <w:r>
        <w:rPr>
          <w:rFonts w:ascii="微软雅黑" w:eastAsia="宋体" w:hAnsi="微软雅黑"/>
          <w:color w:val="000000"/>
          <w:lang w:eastAsia="zh-CN"/>
        </w:rPr>
        <w:t>的组成结构，与</w:t>
      </w:r>
      <w:r>
        <w:rPr>
          <w:rFonts w:ascii="微软雅黑" w:eastAsia="宋体" w:hAnsi="微软雅黑"/>
          <w:color w:val="000000"/>
          <w:lang w:eastAsia="zh-CN"/>
        </w:rPr>
        <w:t>SRAM</w:t>
      </w:r>
      <w:r>
        <w:rPr>
          <w:rFonts w:ascii="微软雅黑" w:eastAsia="宋体" w:hAnsi="微软雅黑"/>
          <w:color w:val="000000"/>
          <w:lang w:eastAsia="zh-CN"/>
        </w:rPr>
        <w:t>相比，</w:t>
      </w:r>
      <w:r>
        <w:rPr>
          <w:rFonts w:ascii="微软雅黑" w:eastAsia="宋体" w:hAnsi="微软雅黑"/>
          <w:color w:val="000000"/>
          <w:lang w:eastAsia="zh-CN"/>
        </w:rPr>
        <w:t>DRAM</w:t>
      </w:r>
      <w:r>
        <w:rPr>
          <w:rFonts w:ascii="微软雅黑" w:eastAsia="宋体" w:hAnsi="微软雅黑"/>
          <w:color w:val="000000"/>
          <w:lang w:eastAsia="zh-CN"/>
        </w:rPr>
        <w:t>在电路组成上有什么不同之处？</w:t>
      </w:r>
    </w:p>
    <w:p w14:paraId="437CFB37" w14:textId="77777777" w:rsidR="00000000" w:rsidRDefault="00000000">
      <w:pPr>
        <w:rPr>
          <w:lang w:eastAsia="zh-CN"/>
        </w:rPr>
      </w:pPr>
    </w:p>
    <w:p w14:paraId="2CBE37E9" w14:textId="77777777" w:rsidR="00000000" w:rsidRDefault="00000000">
      <w:pPr>
        <w:rPr>
          <w:lang w:eastAsia="zh-CN"/>
        </w:rPr>
      </w:pPr>
    </w:p>
    <w:p w14:paraId="1873B1B3" w14:textId="77777777" w:rsidR="00000000" w:rsidRDefault="00000000">
      <w:pPr>
        <w:rPr>
          <w:lang w:eastAsia="zh-CN"/>
        </w:rPr>
      </w:pPr>
    </w:p>
    <w:p w14:paraId="2974E184" w14:textId="77777777" w:rsidR="00000000" w:rsidRDefault="00000000">
      <w:pPr>
        <w:rPr>
          <w:lang w:eastAsia="zh-CN"/>
        </w:rPr>
      </w:pPr>
    </w:p>
    <w:p w14:paraId="03FC555B" w14:textId="77777777" w:rsidR="00000000" w:rsidRDefault="00000000">
      <w:pPr>
        <w:rPr>
          <w:lang w:eastAsia="zh-CN"/>
        </w:rPr>
      </w:pPr>
    </w:p>
    <w:p w14:paraId="026333B8" w14:textId="77777777" w:rsidR="00000000" w:rsidRDefault="00000000">
      <w:pPr>
        <w:rPr>
          <w:lang w:eastAsia="zh-CN"/>
        </w:rPr>
      </w:pPr>
    </w:p>
    <w:p w14:paraId="32C3BB0A" w14:textId="77777777" w:rsidR="00000000" w:rsidRDefault="00000000">
      <w:pPr>
        <w:rPr>
          <w:lang w:eastAsia="zh-CN"/>
        </w:rPr>
      </w:pPr>
    </w:p>
    <w:p w14:paraId="19EB3405" w14:textId="77777777" w:rsidR="00042D12" w:rsidRDefault="00000000">
      <w:pPr>
        <w:rPr>
          <w:lang w:eastAsia="zh-CN"/>
        </w:rPr>
      </w:pPr>
      <w:r>
        <w:rPr>
          <w:rFonts w:ascii="微软雅黑" w:eastAsia="宋体" w:hAnsi="微软雅黑"/>
          <w:b/>
          <w:color w:val="000000"/>
          <w:sz w:val="32"/>
          <w:lang w:eastAsia="zh-CN"/>
        </w:rPr>
        <w:t>五、计算题</w:t>
      </w:r>
    </w:p>
    <w:p w14:paraId="6F3775EF"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34</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设有一个</w:t>
      </w:r>
      <w:r>
        <w:rPr>
          <w:rFonts w:ascii="微软雅黑" w:eastAsia="宋体" w:hAnsi="微软雅黑" w:cs="Times New Roman"/>
          <w:color w:val="000000"/>
          <w:sz w:val="24"/>
          <w:szCs w:val="24"/>
          <w:lang w:val="zh-CN" w:eastAsia="zh-CN"/>
        </w:rPr>
        <w:t>64K×8</w:t>
      </w:r>
      <w:r>
        <w:rPr>
          <w:rFonts w:ascii="微软雅黑" w:eastAsia="宋体" w:hAnsi="微软雅黑" w:cs="Times New Roman"/>
          <w:color w:val="000000"/>
          <w:sz w:val="24"/>
          <w:szCs w:val="24"/>
          <w:lang w:val="zh-CN" w:eastAsia="zh-CN"/>
        </w:rPr>
        <w:t>位的</w:t>
      </w:r>
      <w:r>
        <w:rPr>
          <w:rFonts w:ascii="微软雅黑" w:eastAsia="宋体" w:hAnsi="微软雅黑" w:cs="Times New Roman"/>
          <w:color w:val="000000"/>
          <w:sz w:val="24"/>
          <w:szCs w:val="24"/>
          <w:lang w:val="zh-CN" w:eastAsia="zh-CN"/>
        </w:rPr>
        <w:t>RAM</w:t>
      </w:r>
      <w:r>
        <w:rPr>
          <w:rFonts w:ascii="微软雅黑" w:eastAsia="宋体" w:hAnsi="微软雅黑" w:cs="Times New Roman"/>
          <w:color w:val="000000"/>
          <w:sz w:val="24"/>
          <w:szCs w:val="24"/>
          <w:lang w:val="zh-CN" w:eastAsia="zh-CN"/>
        </w:rPr>
        <w:t>芯片，试问该芯片共有多少个基本单元电路（简称存储基元）？</w:t>
      </w:r>
      <w:proofErr w:type="gramStart"/>
      <w:r>
        <w:rPr>
          <w:rFonts w:ascii="微软雅黑" w:eastAsia="宋体" w:hAnsi="微软雅黑" w:cs="Times New Roman"/>
          <w:color w:val="000000"/>
          <w:sz w:val="24"/>
          <w:szCs w:val="24"/>
          <w:lang w:val="zh-CN" w:eastAsia="zh-CN"/>
        </w:rPr>
        <w:t>欲设计</w:t>
      </w:r>
      <w:proofErr w:type="gramEnd"/>
      <w:r>
        <w:rPr>
          <w:rFonts w:ascii="微软雅黑" w:eastAsia="宋体" w:hAnsi="微软雅黑" w:cs="Times New Roman"/>
          <w:color w:val="000000"/>
          <w:sz w:val="24"/>
          <w:szCs w:val="24"/>
          <w:lang w:val="zh-CN" w:eastAsia="zh-CN"/>
        </w:rPr>
        <w:t>一种具有上述同样多存储基元的芯片，要求对芯片字长的选择应满足地址线和数据线的总和为最小，试确定这种芯片的地址线和数据线，并说明有</w:t>
      </w:r>
      <w:r>
        <w:rPr>
          <w:rFonts w:ascii="微软雅黑" w:eastAsia="宋体" w:hAnsi="微软雅黑" w:cs="Times New Roman" w:hint="eastAsia"/>
          <w:color w:val="000000"/>
          <w:sz w:val="24"/>
          <w:szCs w:val="24"/>
          <w:lang w:val="zh-CN" w:eastAsia="zh-CN"/>
        </w:rPr>
        <w:t>几</w:t>
      </w:r>
      <w:r>
        <w:rPr>
          <w:rFonts w:ascii="微软雅黑" w:eastAsia="宋体" w:hAnsi="微软雅黑" w:cs="Times New Roman"/>
          <w:color w:val="000000"/>
          <w:sz w:val="24"/>
          <w:szCs w:val="24"/>
          <w:lang w:val="zh-CN" w:eastAsia="zh-CN"/>
        </w:rPr>
        <w:t>种解答。</w:t>
      </w:r>
    </w:p>
    <w:p w14:paraId="3DB45506"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p>
    <w:p w14:paraId="4A2EA31E"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p>
    <w:p w14:paraId="7A348ADD"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p>
    <w:p w14:paraId="4CC03FBD"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p>
    <w:p w14:paraId="065A0E74" w14:textId="77777777" w:rsidR="00000000" w:rsidRDefault="00000000" w:rsidP="00324F28">
      <w:pPr>
        <w:autoSpaceDE w:val="0"/>
        <w:autoSpaceDN w:val="0"/>
        <w:adjustRightInd w:val="0"/>
        <w:spacing w:line="400" w:lineRule="exact"/>
        <w:rPr>
          <w:rFonts w:ascii="Times New Roman" w:hAnsi="Times New Roman" w:cs="Times New Roman"/>
          <w:sz w:val="24"/>
          <w:szCs w:val="24"/>
          <w:lang w:val="zh-CN" w:eastAsia="zh-CN"/>
        </w:rPr>
      </w:pPr>
    </w:p>
    <w:p w14:paraId="47E934FB" w14:textId="77777777" w:rsidR="00000000" w:rsidRDefault="00000000">
      <w:pPr>
        <w:rPr>
          <w:lang w:eastAsia="zh-CN"/>
        </w:rPr>
      </w:pPr>
    </w:p>
    <w:p w14:paraId="58A26DE7" w14:textId="77777777" w:rsidR="00000000" w:rsidRDefault="00000000" w:rsidP="00D0272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35</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设有一个</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MB</w:t>
      </w:r>
      <w:r>
        <w:rPr>
          <w:rFonts w:ascii="微软雅黑" w:eastAsia="宋体" w:hAnsi="微软雅黑" w:cs="Times New Roman"/>
          <w:color w:val="000000"/>
          <w:sz w:val="24"/>
          <w:szCs w:val="24"/>
          <w:lang w:val="zh-CN" w:eastAsia="zh-CN"/>
        </w:rPr>
        <w:t>容量的存储器，字长为</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位，问：</w:t>
      </w:r>
    </w:p>
    <w:p w14:paraId="6A5F2642" w14:textId="77777777" w:rsidR="00000000" w:rsidRDefault="00000000" w:rsidP="00D0272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）若按字节编址，地址寄存器、数据寄存器各为几位？编址范围为多大？</w:t>
      </w:r>
    </w:p>
    <w:p w14:paraId="5F4BAF08" w14:textId="77777777" w:rsidR="00000000" w:rsidRDefault="00000000" w:rsidP="00D0272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）若按半字编址，地址寄存器、数据寄存器各为几位？编址范围为多大？</w:t>
      </w:r>
    </w:p>
    <w:p w14:paraId="7586A5D0" w14:textId="77777777" w:rsidR="00000000" w:rsidRDefault="00000000" w:rsidP="00D02721">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）若按字编址，地址寄存器、数据寄存器各为儿位？编址范围为多大？</w:t>
      </w:r>
    </w:p>
    <w:p w14:paraId="49940995" w14:textId="77777777" w:rsidR="00000000" w:rsidRDefault="00000000">
      <w:pPr>
        <w:rPr>
          <w:lang w:eastAsia="zh-CN"/>
        </w:rPr>
      </w:pPr>
    </w:p>
    <w:p w14:paraId="4F407E0F" w14:textId="77777777" w:rsidR="00000000" w:rsidRDefault="00000000">
      <w:pPr>
        <w:rPr>
          <w:lang w:eastAsia="zh-CN"/>
        </w:rPr>
      </w:pPr>
    </w:p>
    <w:p w14:paraId="7830D29F" w14:textId="77777777" w:rsidR="00000000" w:rsidRDefault="00000000">
      <w:pPr>
        <w:rPr>
          <w:lang w:eastAsia="zh-CN"/>
        </w:rPr>
      </w:pPr>
    </w:p>
    <w:p w14:paraId="040D216A" w14:textId="77777777" w:rsidR="00000000" w:rsidRDefault="00000000">
      <w:pPr>
        <w:rPr>
          <w:lang w:eastAsia="zh-CN"/>
        </w:rPr>
      </w:pPr>
    </w:p>
    <w:p w14:paraId="06C79888" w14:textId="77777777" w:rsidR="00000000" w:rsidRDefault="00000000">
      <w:pPr>
        <w:rPr>
          <w:lang w:eastAsia="zh-CN"/>
        </w:rPr>
      </w:pPr>
    </w:p>
    <w:p w14:paraId="323355A6" w14:textId="77777777" w:rsidR="00000000" w:rsidRDefault="00000000">
      <w:pPr>
        <w:rPr>
          <w:lang w:eastAsia="zh-CN"/>
        </w:rPr>
      </w:pPr>
    </w:p>
    <w:p w14:paraId="76699CA4" w14:textId="77777777" w:rsidR="00000000" w:rsidRDefault="00000000">
      <w:pPr>
        <w:rPr>
          <w:lang w:eastAsia="zh-CN"/>
        </w:rPr>
      </w:pPr>
    </w:p>
    <w:p w14:paraId="4CAB2987" w14:textId="77777777" w:rsidR="00000000" w:rsidRDefault="00000000">
      <w:pPr>
        <w:rPr>
          <w:lang w:eastAsia="zh-CN"/>
        </w:rPr>
      </w:pPr>
    </w:p>
    <w:p w14:paraId="5D64F3E3" w14:textId="77777777" w:rsidR="00000000" w:rsidRDefault="00000000">
      <w:pPr>
        <w:rPr>
          <w:lang w:eastAsia="zh-CN"/>
        </w:rPr>
      </w:pPr>
    </w:p>
    <w:p w14:paraId="04ED2F20" w14:textId="77777777" w:rsidR="00000000" w:rsidRDefault="00000000">
      <w:pPr>
        <w:rPr>
          <w:lang w:eastAsia="zh-CN"/>
        </w:rPr>
      </w:pPr>
    </w:p>
    <w:p w14:paraId="1A358212" w14:textId="77777777" w:rsidR="00000000" w:rsidRDefault="00000000" w:rsidP="00C15236">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36</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某计算机的主存地址位数为</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位，按字节编址。假定数据</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中最多存放</w:t>
      </w:r>
      <w:r>
        <w:rPr>
          <w:rFonts w:ascii="微软雅黑" w:eastAsia="宋体" w:hAnsi="微软雅黑" w:cs="Times New Roman"/>
          <w:color w:val="000000"/>
          <w:sz w:val="24"/>
          <w:szCs w:val="24"/>
          <w:lang w:val="zh-CN" w:eastAsia="zh-CN"/>
        </w:rPr>
        <w:t>128</w:t>
      </w:r>
      <w:r>
        <w:rPr>
          <w:rFonts w:ascii="微软雅黑" w:eastAsia="宋体" w:hAnsi="微软雅黑" w:cs="Times New Roman"/>
          <w:color w:val="000000"/>
          <w:sz w:val="24"/>
          <w:szCs w:val="24"/>
          <w:lang w:val="zh-CN" w:eastAsia="zh-CN"/>
        </w:rPr>
        <w:t>个主存块，采用</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路组相联方式，块大小为</w:t>
      </w:r>
      <w:r>
        <w:rPr>
          <w:rFonts w:ascii="微软雅黑" w:eastAsia="宋体" w:hAnsi="微软雅黑" w:cs="Times New Roman"/>
          <w:color w:val="000000"/>
          <w:sz w:val="24"/>
          <w:szCs w:val="24"/>
          <w:lang w:val="zh-CN" w:eastAsia="zh-CN"/>
        </w:rPr>
        <w:t>64B</w:t>
      </w:r>
      <w:r>
        <w:rPr>
          <w:rFonts w:ascii="微软雅黑" w:eastAsia="宋体" w:hAnsi="微软雅黑" w:cs="Times New Roman"/>
          <w:color w:val="000000"/>
          <w:sz w:val="24"/>
          <w:szCs w:val="24"/>
          <w:lang w:val="zh-CN" w:eastAsia="zh-CN"/>
        </w:rPr>
        <w:t>，每块设置了</w:t>
      </w:r>
      <w:r>
        <w:rPr>
          <w:rFonts w:ascii="微软雅黑" w:eastAsia="宋体" w:hAnsi="微软雅黑" w:cs="Times New Roman"/>
          <w:color w:val="000000"/>
          <w:sz w:val="24"/>
          <w:szCs w:val="24"/>
          <w:lang w:val="zh-CN" w:eastAsia="zh-CN"/>
        </w:rPr>
        <w:t>l</w:t>
      </w:r>
      <w:r>
        <w:rPr>
          <w:rFonts w:ascii="微软雅黑" w:eastAsia="宋体" w:hAnsi="微软雅黑" w:cs="Times New Roman"/>
          <w:color w:val="000000"/>
          <w:sz w:val="24"/>
          <w:szCs w:val="24"/>
          <w:lang w:val="zh-CN" w:eastAsia="zh-CN"/>
        </w:rPr>
        <w:t>位有效位。采用一次性写回策略，为此每块设置了</w:t>
      </w: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位</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脏位</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。要求：</w:t>
      </w:r>
    </w:p>
    <w:p w14:paraId="11CB9CCC" w14:textId="77777777" w:rsidR="00000000" w:rsidRDefault="00000000" w:rsidP="00C15236">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）分别指出主存地址中标记（</w:t>
      </w:r>
      <w:r>
        <w:rPr>
          <w:rFonts w:ascii="微软雅黑" w:eastAsia="宋体" w:hAnsi="微软雅黑" w:cs="Times New Roman"/>
          <w:color w:val="000000"/>
          <w:sz w:val="24"/>
          <w:szCs w:val="24"/>
          <w:lang w:val="zh-CN" w:eastAsia="zh-CN"/>
        </w:rPr>
        <w:t>Tag</w:t>
      </w:r>
      <w:r>
        <w:rPr>
          <w:rFonts w:ascii="微软雅黑" w:eastAsia="宋体" w:hAnsi="微软雅黑" w:cs="Times New Roman"/>
          <w:color w:val="000000"/>
          <w:sz w:val="24"/>
          <w:szCs w:val="24"/>
          <w:lang w:val="zh-CN" w:eastAsia="zh-CN"/>
        </w:rPr>
        <w:t>）、组号（</w:t>
      </w:r>
      <w:r>
        <w:rPr>
          <w:rFonts w:ascii="微软雅黑" w:eastAsia="宋体" w:hAnsi="微软雅黑" w:cs="Times New Roman"/>
          <w:color w:val="000000"/>
          <w:sz w:val="24"/>
          <w:szCs w:val="24"/>
          <w:lang w:val="zh-CN" w:eastAsia="zh-CN"/>
        </w:rPr>
        <w:t>lndex</w:t>
      </w:r>
      <w:r>
        <w:rPr>
          <w:rFonts w:ascii="微软雅黑" w:eastAsia="宋体" w:hAnsi="微软雅黑" w:cs="Times New Roman"/>
          <w:color w:val="000000"/>
          <w:sz w:val="24"/>
          <w:szCs w:val="24"/>
          <w:lang w:val="zh-CN" w:eastAsia="zh-CN"/>
        </w:rPr>
        <w:t>）和块内地址（</w:t>
      </w:r>
      <w:r>
        <w:rPr>
          <w:rFonts w:ascii="微软雅黑" w:eastAsia="宋体" w:hAnsi="微软雅黑" w:cs="Times New Roman"/>
          <w:color w:val="000000"/>
          <w:sz w:val="24"/>
          <w:szCs w:val="24"/>
          <w:lang w:val="zh-CN" w:eastAsia="zh-CN"/>
        </w:rPr>
        <w:t>Offset</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部分的位置和位数。</w:t>
      </w:r>
    </w:p>
    <w:p w14:paraId="4B4AF0B0" w14:textId="77777777" w:rsidR="00000000" w:rsidRDefault="00000000" w:rsidP="00C15236">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）计算该数据</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的总位数。</w:t>
      </w:r>
    </w:p>
    <w:p w14:paraId="15005AB8" w14:textId="77777777" w:rsidR="00000000" w:rsidRDefault="00000000">
      <w:pPr>
        <w:rPr>
          <w:lang w:eastAsia="zh-CN"/>
        </w:rPr>
      </w:pPr>
    </w:p>
    <w:p w14:paraId="49A502F6" w14:textId="77777777" w:rsidR="00000000" w:rsidRDefault="00000000">
      <w:pPr>
        <w:rPr>
          <w:lang w:eastAsia="zh-CN"/>
        </w:rPr>
      </w:pPr>
    </w:p>
    <w:p w14:paraId="5A6F6118" w14:textId="77777777" w:rsidR="00000000" w:rsidRDefault="00000000">
      <w:pPr>
        <w:rPr>
          <w:lang w:eastAsia="zh-CN"/>
        </w:rPr>
      </w:pPr>
    </w:p>
    <w:p w14:paraId="7DECCBBA" w14:textId="77777777" w:rsidR="00000000" w:rsidRDefault="00000000">
      <w:pPr>
        <w:rPr>
          <w:lang w:eastAsia="zh-CN"/>
        </w:rPr>
      </w:pPr>
    </w:p>
    <w:p w14:paraId="0050A200" w14:textId="77777777" w:rsidR="00000000" w:rsidRDefault="00000000">
      <w:pPr>
        <w:rPr>
          <w:lang w:eastAsia="zh-CN"/>
        </w:rPr>
      </w:pPr>
    </w:p>
    <w:p w14:paraId="30637E31" w14:textId="77777777" w:rsidR="00000000" w:rsidRDefault="00000000">
      <w:pPr>
        <w:rPr>
          <w:lang w:eastAsia="zh-CN"/>
        </w:rPr>
      </w:pPr>
    </w:p>
    <w:p w14:paraId="73ECED60" w14:textId="77777777" w:rsidR="00000000" w:rsidRPr="00C15236" w:rsidRDefault="00000000">
      <w:pPr>
        <w:rPr>
          <w:lang w:eastAsia="zh-CN"/>
        </w:rPr>
      </w:pPr>
    </w:p>
    <w:p w14:paraId="635B605A" w14:textId="77777777" w:rsidR="00042D12" w:rsidRDefault="00000000">
      <w:pPr>
        <w:rPr>
          <w:lang w:eastAsia="zh-CN"/>
        </w:rPr>
      </w:pPr>
      <w:r>
        <w:rPr>
          <w:rFonts w:ascii="微软雅黑" w:eastAsia="宋体" w:hAnsi="微软雅黑"/>
          <w:b/>
          <w:color w:val="000000"/>
          <w:sz w:val="32"/>
          <w:lang w:eastAsia="zh-CN"/>
        </w:rPr>
        <w:t>六、综合题</w:t>
      </w:r>
    </w:p>
    <w:p w14:paraId="438C4CDD" w14:textId="77777777" w:rsidR="00000000" w:rsidRDefault="00000000" w:rsidP="008B4955">
      <w:pPr>
        <w:autoSpaceDE w:val="0"/>
        <w:autoSpaceDN w:val="0"/>
        <w:adjustRightInd w:val="0"/>
        <w:spacing w:line="400" w:lineRule="exact"/>
        <w:rPr>
          <w:rFonts w:ascii="Times New Roman" w:hAnsi="Times New Roman" w:cs="Times New Roman"/>
          <w:sz w:val="24"/>
          <w:szCs w:val="24"/>
          <w:lang w:val="zh-CN"/>
        </w:rPr>
      </w:pPr>
      <w:r>
        <w:rPr>
          <w:rFonts w:ascii="微软雅黑" w:eastAsia="宋体" w:hAnsi="微软雅黑" w:cs="Times New Roman" w:hint="eastAsia"/>
          <w:color w:val="000000"/>
          <w:sz w:val="24"/>
          <w:szCs w:val="24"/>
          <w:lang w:val="zh-CN" w:eastAsia="zh-CN"/>
        </w:rPr>
        <w:t>37</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某计算机采用页式虚拟存储管理方式，按字节编址，虚拟地址为</w:t>
      </w:r>
      <w:r>
        <w:rPr>
          <w:rFonts w:ascii="微软雅黑" w:eastAsia="宋体" w:hAnsi="微软雅黑" w:cs="Times New Roman"/>
          <w:color w:val="000000"/>
          <w:sz w:val="24"/>
          <w:szCs w:val="24"/>
          <w:lang w:val="zh-CN" w:eastAsia="zh-CN"/>
        </w:rPr>
        <w:t>32</w:t>
      </w:r>
      <w:r>
        <w:rPr>
          <w:rFonts w:ascii="微软雅黑" w:eastAsia="宋体" w:hAnsi="微软雅黑" w:cs="Times New Roman"/>
          <w:color w:val="000000"/>
          <w:sz w:val="24"/>
          <w:szCs w:val="24"/>
          <w:lang w:val="zh-CN" w:eastAsia="zh-CN"/>
        </w:rPr>
        <w:t>位，物理地址为</w:t>
      </w:r>
      <w:r>
        <w:rPr>
          <w:rFonts w:ascii="微软雅黑" w:eastAsia="宋体" w:hAnsi="微软雅黑" w:cs="Times New Roman"/>
          <w:color w:val="000000"/>
          <w:sz w:val="24"/>
          <w:szCs w:val="24"/>
          <w:lang w:val="zh-CN" w:eastAsia="zh-CN"/>
        </w:rPr>
        <w:t>24</w:t>
      </w:r>
      <w:r>
        <w:rPr>
          <w:rFonts w:ascii="微软雅黑" w:eastAsia="宋体" w:hAnsi="微软雅黑" w:cs="Times New Roman"/>
          <w:color w:val="000000"/>
          <w:sz w:val="24"/>
          <w:szCs w:val="24"/>
          <w:lang w:val="zh-CN" w:eastAsia="zh-CN"/>
        </w:rPr>
        <w:t>位，</w:t>
      </w:r>
      <w:proofErr w:type="gramStart"/>
      <w:r>
        <w:rPr>
          <w:rFonts w:ascii="微软雅黑" w:eastAsia="宋体" w:hAnsi="微软雅黑" w:cs="Times New Roman"/>
          <w:color w:val="000000"/>
          <w:sz w:val="24"/>
          <w:szCs w:val="24"/>
          <w:lang w:val="zh-CN" w:eastAsia="zh-CN"/>
        </w:rPr>
        <w:t>页大小</w:t>
      </w:r>
      <w:proofErr w:type="gramEnd"/>
      <w:r>
        <w:rPr>
          <w:rFonts w:ascii="微软雅黑" w:eastAsia="宋体" w:hAnsi="微软雅黑" w:cs="Times New Roman"/>
          <w:color w:val="000000"/>
          <w:sz w:val="24"/>
          <w:szCs w:val="24"/>
          <w:lang w:val="zh-CN" w:eastAsia="zh-CN"/>
        </w:rPr>
        <w:t>为</w:t>
      </w:r>
      <w:r>
        <w:rPr>
          <w:rFonts w:ascii="微软雅黑" w:eastAsia="宋体" w:hAnsi="微软雅黑" w:cs="Times New Roman"/>
          <w:color w:val="000000"/>
          <w:sz w:val="24"/>
          <w:szCs w:val="24"/>
          <w:lang w:val="zh-CN" w:eastAsia="zh-CN"/>
        </w:rPr>
        <w:t>8KB:TLB</w:t>
      </w:r>
      <w:r>
        <w:rPr>
          <w:rFonts w:ascii="微软雅黑" w:eastAsia="宋体" w:hAnsi="微软雅黑" w:cs="Times New Roman"/>
          <w:color w:val="000000"/>
          <w:sz w:val="24"/>
          <w:szCs w:val="24"/>
          <w:lang w:val="zh-CN" w:eastAsia="zh-CN"/>
        </w:rPr>
        <w:t>采用全相联映射；</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数据区大小为</w:t>
      </w:r>
      <w:r>
        <w:rPr>
          <w:rFonts w:ascii="微软雅黑" w:eastAsia="宋体" w:hAnsi="微软雅黑" w:cs="Times New Roman"/>
          <w:color w:val="000000"/>
          <w:sz w:val="24"/>
          <w:szCs w:val="24"/>
          <w:lang w:val="zh-CN" w:eastAsia="zh-CN"/>
        </w:rPr>
        <w:t>64KB</w:t>
      </w:r>
      <w:r>
        <w:rPr>
          <w:rFonts w:ascii="微软雅黑" w:eastAsia="宋体" w:hAnsi="微软雅黑" w:cs="Times New Roman"/>
          <w:color w:val="000000"/>
          <w:sz w:val="24"/>
          <w:szCs w:val="24"/>
          <w:lang w:val="zh-CN" w:eastAsia="zh-CN"/>
        </w:rPr>
        <w:t>，按</w:t>
      </w: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路组相联方式组织，主存块大小为</w:t>
      </w:r>
      <w:r>
        <w:rPr>
          <w:rFonts w:ascii="微软雅黑" w:eastAsia="宋体" w:hAnsi="微软雅黑" w:cs="Times New Roman"/>
          <w:color w:val="000000"/>
          <w:sz w:val="24"/>
          <w:szCs w:val="24"/>
          <w:lang w:val="zh-CN" w:eastAsia="zh-CN"/>
        </w:rPr>
        <w:t>64B</w:t>
      </w:r>
      <w:r>
        <w:rPr>
          <w:rFonts w:ascii="微软雅黑" w:eastAsia="宋体" w:hAnsi="微软雅黑" w:cs="Times New Roman"/>
          <w:color w:val="000000"/>
          <w:sz w:val="24"/>
          <w:szCs w:val="24"/>
          <w:lang w:val="zh-CN" w:eastAsia="zh-CN"/>
        </w:rPr>
        <w:t>。</w:t>
      </w:r>
      <w:proofErr w:type="spellStart"/>
      <w:r>
        <w:rPr>
          <w:rFonts w:ascii="微软雅黑" w:eastAsia="宋体" w:hAnsi="微软雅黑" w:cs="Times New Roman"/>
          <w:color w:val="000000"/>
          <w:sz w:val="24"/>
          <w:szCs w:val="24"/>
          <w:lang w:val="zh-CN"/>
        </w:rPr>
        <w:t>存储访问过程的示意图如图所示</w:t>
      </w:r>
      <w:proofErr w:type="spellEnd"/>
      <w:r>
        <w:rPr>
          <w:rFonts w:ascii="微软雅黑" w:eastAsia="宋体" w:hAnsi="微软雅黑" w:cs="Times New Roman"/>
          <w:color w:val="000000"/>
          <w:sz w:val="24"/>
          <w:szCs w:val="24"/>
          <w:lang w:val="zh-CN"/>
        </w:rPr>
        <w:t>。</w:t>
      </w:r>
    </w:p>
    <w:p w14:paraId="786D90E6" w14:textId="77777777" w:rsidR="00000000" w:rsidRDefault="00000000">
      <w:r>
        <w:rPr>
          <w:rFonts w:ascii="微软雅黑" w:eastAsia="宋体" w:hAnsi="微软雅黑"/>
          <w:noProof/>
          <w:color w:val="000000"/>
        </w:rPr>
        <w:lastRenderedPageBreak/>
        <w:drawing>
          <wp:inline distT="0" distB="0" distL="0" distR="0" wp14:anchorId="6886AD4E" wp14:editId="11B36AE5">
            <wp:extent cx="6125413" cy="2752725"/>
            <wp:effectExtent l="0" t="0" r="889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42334" cy="2760329"/>
                    </a:xfrm>
                    <a:prstGeom prst="rect">
                      <a:avLst/>
                    </a:prstGeom>
                    <a:noFill/>
                    <a:ln>
                      <a:noFill/>
                    </a:ln>
                  </pic:spPr>
                </pic:pic>
              </a:graphicData>
            </a:graphic>
          </wp:inline>
        </w:drawing>
      </w:r>
    </w:p>
    <w:p w14:paraId="1E5CC6DC"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请回答下列问题。</w:t>
      </w:r>
    </w:p>
    <w:p w14:paraId="6845B0C6"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）图中字段</w:t>
      </w:r>
      <w:r>
        <w:rPr>
          <w:rFonts w:ascii="微软雅黑" w:eastAsia="宋体" w:hAnsi="微软雅黑" w:cs="Times New Roman"/>
          <w:color w:val="000000"/>
          <w:sz w:val="24"/>
          <w:szCs w:val="24"/>
          <w:lang w:val="zh-CN" w:eastAsia="zh-CN"/>
        </w:rPr>
        <w:t>A~G</w:t>
      </w:r>
      <w:r>
        <w:rPr>
          <w:rFonts w:ascii="微软雅黑" w:eastAsia="宋体" w:hAnsi="微软雅黑" w:cs="Times New Roman"/>
          <w:color w:val="000000"/>
          <w:sz w:val="24"/>
          <w:szCs w:val="24"/>
          <w:lang w:val="zh-CN" w:eastAsia="zh-CN"/>
        </w:rPr>
        <w:t>的位数各是多少？</w:t>
      </w:r>
      <w:r>
        <w:rPr>
          <w:rFonts w:ascii="微软雅黑" w:eastAsia="宋体" w:hAnsi="微软雅黑" w:cs="Times New Roman"/>
          <w:color w:val="000000"/>
          <w:sz w:val="24"/>
          <w:szCs w:val="24"/>
          <w:lang w:val="zh-CN" w:eastAsia="zh-CN"/>
        </w:rPr>
        <w:t>TLB</w:t>
      </w:r>
      <w:r>
        <w:rPr>
          <w:rFonts w:ascii="微软雅黑" w:eastAsia="宋体" w:hAnsi="微软雅黑" w:cs="Times New Roman"/>
          <w:color w:val="000000"/>
          <w:sz w:val="24"/>
          <w:szCs w:val="24"/>
          <w:lang w:val="zh-CN" w:eastAsia="zh-CN"/>
        </w:rPr>
        <w:t>标记字段</w:t>
      </w:r>
      <w:r>
        <w:rPr>
          <w:rFonts w:ascii="微软雅黑" w:eastAsia="宋体" w:hAnsi="微软雅黑" w:cs="Times New Roman"/>
          <w:color w:val="000000"/>
          <w:sz w:val="24"/>
          <w:szCs w:val="24"/>
          <w:lang w:val="zh-CN" w:eastAsia="zh-CN"/>
        </w:rPr>
        <w:t>B</w:t>
      </w:r>
      <w:r>
        <w:rPr>
          <w:rFonts w:ascii="微软雅黑" w:eastAsia="宋体" w:hAnsi="微软雅黑" w:cs="Times New Roman"/>
          <w:color w:val="000000"/>
          <w:sz w:val="24"/>
          <w:szCs w:val="24"/>
          <w:lang w:val="zh-CN" w:eastAsia="zh-CN"/>
        </w:rPr>
        <w:t>中存放的是什么信息？</w:t>
      </w:r>
    </w:p>
    <w:p w14:paraId="549B8760"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w:t>
      </w:r>
      <w:proofErr w:type="gramStart"/>
      <w:r>
        <w:rPr>
          <w:rFonts w:ascii="微软雅黑" w:eastAsia="宋体" w:hAnsi="微软雅黑" w:cs="Times New Roman"/>
          <w:color w:val="000000"/>
          <w:sz w:val="24"/>
          <w:szCs w:val="24"/>
          <w:lang w:val="zh-CN" w:eastAsia="zh-CN"/>
        </w:rPr>
        <w:t>将块号为</w:t>
      </w:r>
      <w:proofErr w:type="gramEnd"/>
      <w:r>
        <w:rPr>
          <w:rFonts w:ascii="微软雅黑" w:eastAsia="宋体" w:hAnsi="微软雅黑" w:cs="Times New Roman"/>
          <w:color w:val="000000"/>
          <w:sz w:val="24"/>
          <w:szCs w:val="24"/>
          <w:lang w:val="zh-CN" w:eastAsia="zh-CN"/>
        </w:rPr>
        <w:t>4099</w:t>
      </w:r>
      <w:r>
        <w:rPr>
          <w:rFonts w:ascii="微软雅黑" w:eastAsia="宋体" w:hAnsi="微软雅黑" w:cs="Times New Roman"/>
          <w:color w:val="000000"/>
          <w:sz w:val="24"/>
          <w:szCs w:val="24"/>
          <w:lang w:val="zh-CN" w:eastAsia="zh-CN"/>
        </w:rPr>
        <w:t>的主存块装入到</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中时，所映射的</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组号是多少？对应的</w:t>
      </w:r>
      <w:r>
        <w:rPr>
          <w:rFonts w:ascii="微软雅黑" w:eastAsia="宋体" w:hAnsi="微软雅黑" w:cs="Times New Roman"/>
          <w:color w:val="000000"/>
          <w:sz w:val="24"/>
          <w:szCs w:val="24"/>
          <w:lang w:val="zh-CN" w:eastAsia="zh-CN"/>
        </w:rPr>
        <w:t>H</w:t>
      </w:r>
      <w:r>
        <w:rPr>
          <w:rFonts w:ascii="微软雅黑" w:eastAsia="宋体" w:hAnsi="微软雅黑" w:cs="Times New Roman"/>
          <w:color w:val="000000"/>
          <w:sz w:val="24"/>
          <w:szCs w:val="24"/>
          <w:lang w:val="zh-CN" w:eastAsia="zh-CN"/>
        </w:rPr>
        <w:t>字段内容是什么？</w:t>
      </w:r>
    </w:p>
    <w:p w14:paraId="6DA559D8"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缺失处理的时间开销大还是缺页处理的时间开销大？为什么？</w:t>
      </w:r>
    </w:p>
    <w:p w14:paraId="7B74A9DA"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）为什么</w:t>
      </w:r>
      <w:r>
        <w:rPr>
          <w:rFonts w:ascii="微软雅黑" w:eastAsia="宋体" w:hAnsi="微软雅黑" w:cs="Times New Roman"/>
          <w:color w:val="000000"/>
          <w:sz w:val="24"/>
          <w:szCs w:val="24"/>
          <w:lang w:val="zh-CN" w:eastAsia="zh-CN"/>
        </w:rPr>
        <w:t xml:space="preserve">Cache </w:t>
      </w:r>
      <w:r>
        <w:rPr>
          <w:rFonts w:ascii="微软雅黑" w:eastAsia="宋体" w:hAnsi="微软雅黑" w:cs="Times New Roman"/>
          <w:color w:val="000000"/>
          <w:sz w:val="24"/>
          <w:szCs w:val="24"/>
          <w:lang w:val="zh-CN" w:eastAsia="zh-CN"/>
        </w:rPr>
        <w:t>可以采用直写（</w:t>
      </w:r>
      <w:r>
        <w:rPr>
          <w:rFonts w:ascii="微软雅黑" w:eastAsia="宋体" w:hAnsi="微软雅黑" w:cs="Times New Roman"/>
          <w:color w:val="000000"/>
          <w:sz w:val="24"/>
          <w:szCs w:val="24"/>
          <w:lang w:val="zh-CN" w:eastAsia="zh-CN"/>
        </w:rPr>
        <w:t>Write Through</w:t>
      </w:r>
      <w:r>
        <w:rPr>
          <w:rFonts w:ascii="微软雅黑" w:eastAsia="宋体" w:hAnsi="微软雅黑" w:cs="Times New Roman"/>
          <w:color w:val="000000"/>
          <w:sz w:val="24"/>
          <w:szCs w:val="24"/>
          <w:lang w:val="zh-CN" w:eastAsia="zh-CN"/>
        </w:rPr>
        <w:t>）策略，而修改页面内容时总是采用回写（</w:t>
      </w:r>
      <w:r>
        <w:rPr>
          <w:rFonts w:ascii="微软雅黑" w:eastAsia="宋体" w:hAnsi="微软雅黑" w:cs="Times New Roman"/>
          <w:color w:val="000000"/>
          <w:sz w:val="24"/>
          <w:szCs w:val="24"/>
          <w:lang w:val="zh-CN" w:eastAsia="zh-CN"/>
        </w:rPr>
        <w:t>Write Back</w:t>
      </w:r>
      <w:r>
        <w:rPr>
          <w:rFonts w:ascii="微软雅黑" w:eastAsia="宋体" w:hAnsi="微软雅黑" w:cs="Times New Roman"/>
          <w:color w:val="000000"/>
          <w:sz w:val="24"/>
          <w:szCs w:val="24"/>
          <w:lang w:val="zh-CN" w:eastAsia="zh-CN"/>
        </w:rPr>
        <w:t>）策略？</w:t>
      </w:r>
    </w:p>
    <w:p w14:paraId="45A51019"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68676B51"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628CF344"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545D66AC"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1E38AEB3"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7F92D72D"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3F55C47F" w14:textId="77777777" w:rsidR="00000000" w:rsidRDefault="00000000" w:rsidP="008B4955">
      <w:pPr>
        <w:autoSpaceDE w:val="0"/>
        <w:autoSpaceDN w:val="0"/>
        <w:adjustRightInd w:val="0"/>
        <w:spacing w:line="400" w:lineRule="exact"/>
        <w:ind w:firstLine="600"/>
        <w:rPr>
          <w:rFonts w:ascii="Times New Roman" w:hAnsi="Times New Roman" w:cs="Times New Roman"/>
          <w:sz w:val="24"/>
          <w:szCs w:val="24"/>
          <w:lang w:val="zh-CN" w:eastAsia="zh-CN"/>
        </w:rPr>
      </w:pPr>
    </w:p>
    <w:p w14:paraId="58600C62" w14:textId="77777777" w:rsidR="00000000" w:rsidRDefault="00000000" w:rsidP="00322995">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lastRenderedPageBreak/>
        <w:t>38</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设某机器共能完成</w:t>
      </w:r>
      <w:r>
        <w:rPr>
          <w:rFonts w:ascii="微软雅黑" w:eastAsia="宋体" w:hAnsi="微软雅黑" w:cs="Times New Roman"/>
          <w:color w:val="000000"/>
          <w:sz w:val="24"/>
          <w:szCs w:val="24"/>
          <w:lang w:val="zh-CN" w:eastAsia="zh-CN"/>
        </w:rPr>
        <w:t>120</w:t>
      </w:r>
      <w:r>
        <w:rPr>
          <w:rFonts w:ascii="微软雅黑" w:eastAsia="宋体" w:hAnsi="微软雅黑" w:cs="Times New Roman"/>
          <w:color w:val="000000"/>
          <w:sz w:val="24"/>
          <w:szCs w:val="24"/>
          <w:lang w:val="zh-CN" w:eastAsia="zh-CN"/>
        </w:rPr>
        <w:t>种操作，</w:t>
      </w:r>
      <w:r>
        <w:rPr>
          <w:rFonts w:ascii="微软雅黑" w:eastAsia="宋体" w:hAnsi="微软雅黑" w:cs="Times New Roman"/>
          <w:color w:val="000000"/>
          <w:sz w:val="24"/>
          <w:szCs w:val="24"/>
          <w:lang w:val="zh-CN" w:eastAsia="zh-CN"/>
        </w:rPr>
        <w:t>CPU</w:t>
      </w:r>
      <w:r>
        <w:rPr>
          <w:rFonts w:ascii="微软雅黑" w:eastAsia="宋体" w:hAnsi="微软雅黑" w:cs="Times New Roman"/>
          <w:color w:val="000000"/>
          <w:sz w:val="24"/>
          <w:szCs w:val="24"/>
          <w:lang w:val="zh-CN" w:eastAsia="zh-CN"/>
        </w:rPr>
        <w:t>共有</w:t>
      </w:r>
      <w:r>
        <w:rPr>
          <w:rFonts w:ascii="微软雅黑" w:eastAsia="宋体" w:hAnsi="微软雅黑" w:cs="Times New Roman"/>
          <w:color w:val="000000"/>
          <w:sz w:val="24"/>
          <w:szCs w:val="24"/>
          <w:lang w:val="zh-CN" w:eastAsia="zh-CN"/>
        </w:rPr>
        <w:t>8</w:t>
      </w:r>
      <w:r>
        <w:rPr>
          <w:rFonts w:ascii="微软雅黑" w:eastAsia="宋体" w:hAnsi="微软雅黑" w:cs="Times New Roman"/>
          <w:color w:val="000000"/>
          <w:sz w:val="24"/>
          <w:szCs w:val="24"/>
          <w:lang w:val="zh-CN" w:eastAsia="zh-CN"/>
        </w:rPr>
        <w:t>个通用寄存器，且寄存器都为</w:t>
      </w:r>
      <w:r>
        <w:rPr>
          <w:rFonts w:ascii="微软雅黑" w:eastAsia="宋体" w:hAnsi="微软雅黑" w:cs="Times New Roman"/>
          <w:color w:val="000000"/>
          <w:sz w:val="24"/>
          <w:szCs w:val="24"/>
          <w:lang w:val="zh-CN" w:eastAsia="zh-CN"/>
        </w:rPr>
        <w:t>12</w:t>
      </w:r>
      <w:r>
        <w:rPr>
          <w:rFonts w:ascii="微软雅黑" w:eastAsia="宋体" w:hAnsi="微软雅黑" w:cs="Times New Roman"/>
          <w:color w:val="000000"/>
          <w:sz w:val="24"/>
          <w:szCs w:val="24"/>
          <w:lang w:val="zh-CN" w:eastAsia="zh-CN"/>
        </w:rPr>
        <w:t>位。主存容量为</w:t>
      </w:r>
      <w:r>
        <w:rPr>
          <w:rFonts w:ascii="微软雅黑" w:eastAsia="宋体" w:hAnsi="微软雅黑" w:cs="Times New Roman"/>
          <w:color w:val="000000"/>
          <w:sz w:val="24"/>
          <w:szCs w:val="24"/>
          <w:lang w:val="zh-CN" w:eastAsia="zh-CN"/>
        </w:rPr>
        <w:t>16K</w:t>
      </w:r>
      <w:r>
        <w:rPr>
          <w:rFonts w:ascii="微软雅黑" w:eastAsia="宋体" w:hAnsi="微软雅黑" w:cs="Times New Roman"/>
          <w:color w:val="000000"/>
          <w:sz w:val="24"/>
          <w:szCs w:val="24"/>
          <w:lang w:val="zh-CN" w:eastAsia="zh-CN"/>
        </w:rPr>
        <w:t>字（机器采用按字寻址），采用寄存器</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存储器型指令。</w:t>
      </w:r>
    </w:p>
    <w:p w14:paraId="77C7FA0B" w14:textId="77777777" w:rsidR="00000000" w:rsidRDefault="00000000" w:rsidP="00A275E2">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）欲使指令可直接访问主存的任意地址，指令字长应取多少位？</w:t>
      </w:r>
    </w:p>
    <w:p w14:paraId="4DD06E28" w14:textId="77777777" w:rsidR="00000000" w:rsidRDefault="00000000" w:rsidP="00A275E2">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）若在上述设计的指令字中设置</w:t>
      </w:r>
      <w:proofErr w:type="gramStart"/>
      <w:r>
        <w:rPr>
          <w:rFonts w:ascii="微软雅黑" w:eastAsia="宋体" w:hAnsi="微软雅黑" w:cs="Times New Roman"/>
          <w:color w:val="000000"/>
          <w:sz w:val="24"/>
          <w:szCs w:val="24"/>
          <w:lang w:val="zh-CN" w:eastAsia="zh-CN"/>
        </w:rPr>
        <w:t>一</w:t>
      </w:r>
      <w:proofErr w:type="gramEnd"/>
      <w:r>
        <w:rPr>
          <w:rFonts w:ascii="微软雅黑" w:eastAsia="宋体" w:hAnsi="微软雅黑" w:cs="Times New Roman"/>
          <w:color w:val="000000"/>
          <w:sz w:val="24"/>
          <w:szCs w:val="24"/>
          <w:lang w:val="zh-CN" w:eastAsia="zh-CN"/>
        </w:rPr>
        <w:t>寻址</w:t>
      </w:r>
      <w:proofErr w:type="gramStart"/>
      <w:r>
        <w:rPr>
          <w:rFonts w:ascii="微软雅黑" w:eastAsia="宋体" w:hAnsi="微软雅黑" w:cs="Times New Roman"/>
          <w:color w:val="000000"/>
          <w:sz w:val="24"/>
          <w:szCs w:val="24"/>
          <w:lang w:val="zh-CN" w:eastAsia="zh-CN"/>
        </w:rPr>
        <w:t>特征位</w:t>
      </w:r>
      <w:proofErr w:type="gramEnd"/>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，且</w:t>
      </w:r>
      <w:r>
        <w:rPr>
          <w:rFonts w:ascii="微软雅黑" w:eastAsia="宋体" w:hAnsi="微软雅黑" w:cs="Times New Roman"/>
          <w:color w:val="000000"/>
          <w:sz w:val="24"/>
          <w:szCs w:val="24"/>
          <w:lang w:val="zh-CN" w:eastAsia="zh-CN"/>
        </w:rPr>
        <w:t>X=0</w:t>
      </w:r>
      <w:r>
        <w:rPr>
          <w:rFonts w:ascii="微软雅黑" w:eastAsia="宋体" w:hAnsi="微软雅黑" w:cs="Times New Roman"/>
          <w:color w:val="000000"/>
          <w:sz w:val="24"/>
          <w:szCs w:val="24"/>
          <w:lang w:val="zh-CN" w:eastAsia="zh-CN"/>
        </w:rPr>
        <w:t>表示某个寄存器作为基址寄存器，试画出指令格式。试问采用基址寻址可否访问主存的任意单元？为什么？如不能，提出一种方案，使得指令可访问主存的任意位置。</w:t>
      </w:r>
    </w:p>
    <w:p w14:paraId="501EDF9A" w14:textId="77777777" w:rsidR="00000000" w:rsidRDefault="00000000" w:rsidP="00A275E2">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）若存储字长等于指令字长，且主存容量扩大到</w:t>
      </w:r>
      <w:r>
        <w:rPr>
          <w:rFonts w:ascii="微软雅黑" w:eastAsia="宋体" w:hAnsi="微软雅黑" w:cs="Times New Roman"/>
          <w:color w:val="000000"/>
          <w:sz w:val="24"/>
          <w:szCs w:val="24"/>
          <w:lang w:val="zh-CN" w:eastAsia="zh-CN"/>
        </w:rPr>
        <w:t>64K</w:t>
      </w:r>
      <w:r>
        <w:rPr>
          <w:rFonts w:ascii="微软雅黑" w:eastAsia="宋体" w:hAnsi="微软雅黑" w:cs="Times New Roman"/>
          <w:color w:val="000000"/>
          <w:sz w:val="24"/>
          <w:szCs w:val="24"/>
          <w:lang w:val="zh-CN" w:eastAsia="zh-CN"/>
        </w:rPr>
        <w:t>字，在不改变硬件结构的前提下，可采用什么方法使得指令可访问存储器的任意位置。</w:t>
      </w:r>
    </w:p>
    <w:p w14:paraId="4B750670" w14:textId="77777777" w:rsidR="00000000" w:rsidRDefault="00000000">
      <w:pPr>
        <w:rPr>
          <w:lang w:eastAsia="zh-CN"/>
        </w:rPr>
      </w:pPr>
    </w:p>
    <w:p w14:paraId="6384DB50" w14:textId="77777777" w:rsidR="00000000" w:rsidRDefault="00000000">
      <w:pPr>
        <w:rPr>
          <w:lang w:eastAsia="zh-CN"/>
        </w:rPr>
      </w:pPr>
    </w:p>
    <w:p w14:paraId="7ADE8A17" w14:textId="77777777" w:rsidR="00000000" w:rsidRDefault="00000000">
      <w:pPr>
        <w:rPr>
          <w:lang w:eastAsia="zh-CN"/>
        </w:rPr>
      </w:pPr>
    </w:p>
    <w:p w14:paraId="46648220" w14:textId="77777777" w:rsidR="00000000" w:rsidRDefault="00000000">
      <w:pPr>
        <w:rPr>
          <w:lang w:eastAsia="zh-CN"/>
        </w:rPr>
      </w:pPr>
    </w:p>
    <w:p w14:paraId="18E0E383" w14:textId="77777777" w:rsidR="00000000" w:rsidRDefault="00000000">
      <w:pPr>
        <w:rPr>
          <w:lang w:eastAsia="zh-CN"/>
        </w:rPr>
      </w:pPr>
    </w:p>
    <w:p w14:paraId="0684E2EC" w14:textId="77777777" w:rsidR="00000000" w:rsidRDefault="00000000">
      <w:pPr>
        <w:rPr>
          <w:lang w:eastAsia="zh-CN"/>
        </w:rPr>
      </w:pPr>
    </w:p>
    <w:p w14:paraId="33023268" w14:textId="77777777" w:rsidR="00000000" w:rsidRDefault="00000000">
      <w:pPr>
        <w:rPr>
          <w:lang w:eastAsia="zh-CN"/>
        </w:rPr>
      </w:pPr>
    </w:p>
    <w:p w14:paraId="76547BDF" w14:textId="77777777" w:rsidR="00000000" w:rsidRDefault="00000000">
      <w:pPr>
        <w:rPr>
          <w:lang w:eastAsia="zh-CN"/>
        </w:rPr>
      </w:pPr>
    </w:p>
    <w:p w14:paraId="22210DC7" w14:textId="77777777" w:rsidR="00000000" w:rsidRDefault="00000000" w:rsidP="00BF04DE">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hint="eastAsia"/>
          <w:color w:val="000000"/>
          <w:sz w:val="24"/>
          <w:szCs w:val="24"/>
          <w:lang w:val="zh-CN" w:eastAsia="zh-CN"/>
        </w:rPr>
        <w:t>39</w:t>
      </w:r>
      <w:r>
        <w:rPr>
          <w:rFonts w:ascii="微软雅黑" w:eastAsia="宋体" w:hAnsi="微软雅黑" w:cs="Times New Roman" w:hint="eastAsia"/>
          <w:color w:val="000000"/>
          <w:sz w:val="24"/>
          <w:szCs w:val="24"/>
          <w:lang w:val="zh-CN" w:eastAsia="zh-CN"/>
        </w:rPr>
        <w:t>、</w:t>
      </w:r>
      <w:r>
        <w:rPr>
          <w:rFonts w:ascii="微软雅黑" w:eastAsia="宋体" w:hAnsi="微软雅黑" w:cs="Times New Roman"/>
          <w:color w:val="000000"/>
          <w:sz w:val="24"/>
          <w:szCs w:val="24"/>
          <w:lang w:val="zh-CN" w:eastAsia="zh-CN"/>
        </w:rPr>
        <w:t>某</w:t>
      </w:r>
      <w:r>
        <w:rPr>
          <w:rFonts w:ascii="微软雅黑" w:eastAsia="宋体" w:hAnsi="微软雅黑" w:cs="Times New Roman"/>
          <w:color w:val="000000"/>
          <w:sz w:val="24"/>
          <w:szCs w:val="24"/>
          <w:lang w:val="zh-CN" w:eastAsia="zh-CN"/>
        </w:rPr>
        <w:t>16</w:t>
      </w:r>
      <w:r>
        <w:rPr>
          <w:rFonts w:ascii="微软雅黑" w:eastAsia="宋体" w:hAnsi="微软雅黑" w:cs="Times New Roman"/>
          <w:color w:val="000000"/>
          <w:sz w:val="24"/>
          <w:szCs w:val="24"/>
          <w:lang w:val="zh-CN" w:eastAsia="zh-CN"/>
        </w:rPr>
        <w:t>位计算机中，带符号整数用补码表示，数据</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和指令</w:t>
      </w:r>
      <w:r>
        <w:rPr>
          <w:rFonts w:ascii="微软雅黑" w:eastAsia="宋体" w:hAnsi="微软雅黑" w:cs="Times New Roman"/>
          <w:color w:val="000000"/>
          <w:sz w:val="24"/>
          <w:szCs w:val="24"/>
          <w:lang w:val="zh-CN" w:eastAsia="zh-CN"/>
        </w:rPr>
        <w:t>Cache</w:t>
      </w:r>
      <w:r>
        <w:rPr>
          <w:rFonts w:ascii="微软雅黑" w:eastAsia="宋体" w:hAnsi="微软雅黑" w:cs="Times New Roman"/>
          <w:color w:val="000000"/>
          <w:sz w:val="24"/>
          <w:szCs w:val="24"/>
          <w:lang w:val="zh-CN" w:eastAsia="zh-CN"/>
        </w:rPr>
        <w:t>分离。表</w:t>
      </w:r>
      <w:r>
        <w:rPr>
          <w:rFonts w:ascii="微软雅黑" w:eastAsia="宋体" w:hAnsi="微软雅黑" w:cs="Times New Roman"/>
          <w:color w:val="000000"/>
          <w:sz w:val="24"/>
          <w:szCs w:val="24"/>
          <w:lang w:val="zh-CN" w:eastAsia="zh-CN"/>
        </w:rPr>
        <w:t>5-6</w:t>
      </w:r>
      <w:r>
        <w:rPr>
          <w:rFonts w:ascii="微软雅黑" w:eastAsia="宋体" w:hAnsi="微软雅黑" w:cs="Times New Roman"/>
          <w:color w:val="000000"/>
          <w:sz w:val="24"/>
          <w:szCs w:val="24"/>
          <w:lang w:val="zh-CN" w:eastAsia="zh-CN"/>
        </w:rPr>
        <w:t>给出了指令系统中部分指令格式，其中</w:t>
      </w:r>
      <w:r>
        <w:rPr>
          <w:rFonts w:ascii="微软雅黑" w:eastAsia="宋体" w:hAnsi="微软雅黑" w:cs="Times New Roman"/>
          <w:color w:val="000000"/>
          <w:sz w:val="24"/>
          <w:szCs w:val="24"/>
          <w:lang w:val="zh-CN" w:eastAsia="zh-CN"/>
        </w:rPr>
        <w:t>Rs</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Rd</w:t>
      </w:r>
      <w:r>
        <w:rPr>
          <w:rFonts w:ascii="微软雅黑" w:eastAsia="宋体" w:hAnsi="微软雅黑" w:cs="Times New Roman"/>
          <w:color w:val="000000"/>
          <w:sz w:val="24"/>
          <w:szCs w:val="24"/>
          <w:lang w:val="zh-CN" w:eastAsia="zh-CN"/>
        </w:rPr>
        <w:t>表示寄存器，</w:t>
      </w:r>
      <w:r>
        <w:rPr>
          <w:rFonts w:ascii="微软雅黑" w:eastAsia="宋体" w:hAnsi="微软雅黑" w:cs="Times New Roman"/>
          <w:color w:val="000000"/>
          <w:sz w:val="24"/>
          <w:szCs w:val="24"/>
          <w:lang w:val="zh-CN" w:eastAsia="zh-CN"/>
        </w:rPr>
        <w:t>mem</w:t>
      </w:r>
      <w:r>
        <w:rPr>
          <w:rFonts w:ascii="微软雅黑" w:eastAsia="宋体" w:hAnsi="微软雅黑" w:cs="Times New Roman"/>
          <w:color w:val="000000"/>
          <w:sz w:val="24"/>
          <w:szCs w:val="24"/>
          <w:lang w:val="zh-CN" w:eastAsia="zh-CN"/>
        </w:rPr>
        <w:t>表示存储单元地址，（</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）表示寄存器</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或存储单元</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的内容。</w:t>
      </w:r>
    </w:p>
    <w:p w14:paraId="691A5731" w14:textId="77777777" w:rsidR="00000000" w:rsidRDefault="00000000" w:rsidP="00BF04DE">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该计算机采用</w:t>
      </w:r>
      <w:r>
        <w:rPr>
          <w:rFonts w:ascii="微软雅黑" w:eastAsia="宋体" w:hAnsi="微软雅黑" w:cs="Times New Roman"/>
          <w:color w:val="000000"/>
          <w:sz w:val="24"/>
          <w:szCs w:val="24"/>
          <w:lang w:val="zh-CN" w:eastAsia="zh-CN"/>
        </w:rPr>
        <w:t>5</w:t>
      </w:r>
      <w:r>
        <w:rPr>
          <w:rFonts w:ascii="微软雅黑" w:eastAsia="宋体" w:hAnsi="微软雅黑" w:cs="Times New Roman"/>
          <w:color w:val="000000"/>
          <w:sz w:val="24"/>
          <w:szCs w:val="24"/>
          <w:lang w:val="zh-CN" w:eastAsia="zh-CN"/>
        </w:rPr>
        <w:t>段流水方式执行指令，各流水段分别</w:t>
      </w:r>
      <w:proofErr w:type="gramStart"/>
      <w:r>
        <w:rPr>
          <w:rFonts w:ascii="微软雅黑" w:eastAsia="宋体" w:hAnsi="微软雅黑" w:cs="Times New Roman"/>
          <w:color w:val="000000"/>
          <w:sz w:val="24"/>
          <w:szCs w:val="24"/>
          <w:lang w:val="zh-CN" w:eastAsia="zh-CN"/>
        </w:rPr>
        <w:t>是取指</w:t>
      </w:r>
      <w:proofErr w:type="gramEnd"/>
      <w:r>
        <w:rPr>
          <w:rFonts w:ascii="微软雅黑" w:eastAsia="宋体" w:hAnsi="微软雅黑" w:cs="Times New Roman"/>
          <w:color w:val="000000"/>
          <w:sz w:val="24"/>
          <w:szCs w:val="24"/>
          <w:lang w:val="zh-CN" w:eastAsia="zh-CN"/>
        </w:rPr>
        <w:t>IF</w:t>
      </w:r>
      <w:r>
        <w:rPr>
          <w:rFonts w:ascii="微软雅黑" w:eastAsia="宋体" w:hAnsi="微软雅黑" w:cs="Times New Roman"/>
          <w:color w:val="000000"/>
          <w:sz w:val="24"/>
          <w:szCs w:val="24"/>
          <w:lang w:val="zh-CN" w:eastAsia="zh-CN"/>
        </w:rPr>
        <w:t>、译码</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读寄存器</w:t>
      </w:r>
      <w:r>
        <w:rPr>
          <w:rFonts w:ascii="微软雅黑" w:eastAsia="宋体" w:hAnsi="微软雅黑" w:cs="Times New Roman"/>
          <w:color w:val="000000"/>
          <w:sz w:val="24"/>
          <w:szCs w:val="24"/>
          <w:lang w:val="zh-CN" w:eastAsia="zh-CN"/>
        </w:rPr>
        <w:t>ID</w:t>
      </w:r>
      <w:r>
        <w:rPr>
          <w:rFonts w:ascii="微软雅黑" w:eastAsia="宋体" w:hAnsi="微软雅黑" w:cs="Times New Roman"/>
          <w:color w:val="000000"/>
          <w:sz w:val="24"/>
          <w:szCs w:val="24"/>
          <w:lang w:val="zh-CN" w:eastAsia="zh-CN"/>
        </w:rPr>
        <w:t>、执行</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计算有效地址</w:t>
      </w:r>
      <w:r>
        <w:rPr>
          <w:rFonts w:ascii="微软雅黑" w:eastAsia="宋体" w:hAnsi="微软雅黑" w:cs="Times New Roman"/>
          <w:color w:val="000000"/>
          <w:sz w:val="24"/>
          <w:szCs w:val="24"/>
          <w:lang w:val="zh-CN" w:eastAsia="zh-CN"/>
        </w:rPr>
        <w:t>EX</w:t>
      </w:r>
      <w:r>
        <w:rPr>
          <w:rFonts w:ascii="微软雅黑" w:eastAsia="宋体" w:hAnsi="微软雅黑" w:cs="Times New Roman"/>
          <w:color w:val="000000"/>
          <w:sz w:val="24"/>
          <w:szCs w:val="24"/>
          <w:lang w:val="zh-CN" w:eastAsia="zh-CN"/>
        </w:rPr>
        <w:t>、访问存储器</w:t>
      </w:r>
      <w:r>
        <w:rPr>
          <w:rFonts w:ascii="微软雅黑" w:eastAsia="宋体" w:hAnsi="微软雅黑" w:cs="Times New Roman"/>
          <w:color w:val="000000"/>
          <w:sz w:val="24"/>
          <w:szCs w:val="24"/>
          <w:lang w:val="zh-CN" w:eastAsia="zh-CN"/>
        </w:rPr>
        <w:t>M</w:t>
      </w:r>
      <w:r>
        <w:rPr>
          <w:rFonts w:ascii="微软雅黑" w:eastAsia="宋体" w:hAnsi="微软雅黑" w:cs="Times New Roman"/>
          <w:color w:val="000000"/>
          <w:sz w:val="24"/>
          <w:szCs w:val="24"/>
          <w:lang w:val="zh-CN" w:eastAsia="zh-CN"/>
        </w:rPr>
        <w:t>、结果写回寄存器</w:t>
      </w:r>
      <w:r>
        <w:rPr>
          <w:rFonts w:ascii="微软雅黑" w:eastAsia="宋体" w:hAnsi="微软雅黑" w:cs="Times New Roman"/>
          <w:color w:val="000000"/>
          <w:sz w:val="24"/>
          <w:szCs w:val="24"/>
          <w:lang w:val="zh-CN" w:eastAsia="zh-CN"/>
        </w:rPr>
        <w:t>WB</w:t>
      </w:r>
      <w:r>
        <w:rPr>
          <w:rFonts w:ascii="微软雅黑" w:eastAsia="宋体" w:hAnsi="微软雅黑" w:cs="Times New Roman"/>
          <w:color w:val="000000"/>
          <w:sz w:val="24"/>
          <w:szCs w:val="24"/>
          <w:lang w:val="zh-CN" w:eastAsia="zh-CN"/>
        </w:rPr>
        <w:t>，流水线采用</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按序发射，按序完成</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方式，没有采用转发技术处理数据相关，并且同一寄存器的读和写操作不能在同一个时钟周期内进行。请回答下列问题。</w:t>
      </w:r>
    </w:p>
    <w:p w14:paraId="328FF314" w14:textId="77777777" w:rsidR="00000000" w:rsidRDefault="00000000" w:rsidP="00BF04DE">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1</w:t>
      </w:r>
      <w:r>
        <w:rPr>
          <w:rFonts w:ascii="微软雅黑" w:eastAsia="宋体" w:hAnsi="微软雅黑" w:cs="Times New Roman"/>
          <w:color w:val="000000"/>
          <w:sz w:val="24"/>
          <w:szCs w:val="24"/>
          <w:lang w:val="zh-CN" w:eastAsia="zh-CN"/>
        </w:rPr>
        <w:t>）若</w:t>
      </w:r>
      <w:r>
        <w:rPr>
          <w:rFonts w:ascii="微软雅黑" w:eastAsia="宋体" w:hAnsi="微软雅黑" w:cs="Times New Roman"/>
          <w:color w:val="000000"/>
          <w:sz w:val="24"/>
          <w:szCs w:val="24"/>
          <w:lang w:val="zh-CN" w:eastAsia="zh-CN"/>
        </w:rPr>
        <w:t>int</w:t>
      </w:r>
      <w:r>
        <w:rPr>
          <w:rFonts w:ascii="微软雅黑" w:eastAsia="宋体" w:hAnsi="微软雅黑" w:cs="Times New Roman"/>
          <w:color w:val="000000"/>
          <w:sz w:val="24"/>
          <w:szCs w:val="24"/>
          <w:lang w:val="zh-CN" w:eastAsia="zh-CN"/>
        </w:rPr>
        <w:t>型变量</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的值为</w:t>
      </w:r>
      <w:r>
        <w:rPr>
          <w:rFonts w:ascii="微软雅黑" w:eastAsia="宋体" w:hAnsi="微软雅黑" w:cs="Times New Roman"/>
          <w:color w:val="000000"/>
          <w:sz w:val="24"/>
          <w:szCs w:val="24"/>
          <w:lang w:val="zh-CN" w:eastAsia="zh-CN"/>
        </w:rPr>
        <w:t>-513</w:t>
      </w:r>
      <w:r>
        <w:rPr>
          <w:rFonts w:ascii="微软雅黑" w:eastAsia="宋体" w:hAnsi="微软雅黑" w:cs="Times New Roman"/>
          <w:color w:val="000000"/>
          <w:sz w:val="24"/>
          <w:szCs w:val="24"/>
          <w:lang w:val="zh-CN" w:eastAsia="zh-CN"/>
        </w:rPr>
        <w:t>，存放在寄存器</w:t>
      </w:r>
      <w:r>
        <w:rPr>
          <w:rFonts w:ascii="微软雅黑" w:eastAsia="宋体" w:hAnsi="微软雅黑" w:cs="Times New Roman"/>
          <w:color w:val="000000"/>
          <w:sz w:val="24"/>
          <w:szCs w:val="24"/>
          <w:lang w:val="zh-CN" w:eastAsia="zh-CN"/>
        </w:rPr>
        <w:t>RI</w:t>
      </w:r>
      <w:r>
        <w:rPr>
          <w:rFonts w:ascii="微软雅黑" w:eastAsia="宋体" w:hAnsi="微软雅黑" w:cs="Times New Roman"/>
          <w:color w:val="000000"/>
          <w:sz w:val="24"/>
          <w:szCs w:val="24"/>
          <w:lang w:val="zh-CN" w:eastAsia="zh-CN"/>
        </w:rPr>
        <w:t>中，则执行指令</w:t>
      </w:r>
      <w:r>
        <w:rPr>
          <w:rFonts w:ascii="微软雅黑" w:eastAsia="宋体" w:hAnsi="微软雅黑" w:cs="Times New Roman"/>
          <w:color w:val="000000"/>
          <w:sz w:val="24"/>
          <w:szCs w:val="24"/>
          <w:lang w:val="zh-CN" w:eastAsia="zh-CN"/>
        </w:rPr>
        <w:t>"SHRRI</w:t>
      </w:r>
      <w:proofErr w:type="gramStart"/>
      <w:r>
        <w:rPr>
          <w:rFonts w:ascii="微软雅黑" w:eastAsia="宋体" w:hAnsi="微软雅黑" w:cs="Times New Roman"/>
          <w:color w:val="000000"/>
          <w:sz w:val="24"/>
          <w:szCs w:val="24"/>
          <w:lang w:val="zh-CN" w:eastAsia="zh-CN"/>
        </w:rPr>
        <w:t>”</w:t>
      </w:r>
      <w:proofErr w:type="gramEnd"/>
      <w:r>
        <w:rPr>
          <w:rFonts w:ascii="微软雅黑" w:eastAsia="宋体" w:hAnsi="微软雅黑" w:cs="Times New Roman"/>
          <w:color w:val="000000"/>
          <w:sz w:val="24"/>
          <w:szCs w:val="24"/>
          <w:lang w:val="zh-CN" w:eastAsia="zh-CN"/>
        </w:rPr>
        <w:t>后，</w:t>
      </w:r>
      <w:r>
        <w:rPr>
          <w:rFonts w:ascii="微软雅黑" w:eastAsia="宋体" w:hAnsi="微软雅黑" w:cs="Times New Roman"/>
          <w:color w:val="000000"/>
          <w:sz w:val="24"/>
          <w:szCs w:val="24"/>
          <w:lang w:val="zh-CN" w:eastAsia="zh-CN"/>
        </w:rPr>
        <w:t>R1</w:t>
      </w:r>
      <w:r>
        <w:rPr>
          <w:rFonts w:ascii="微软雅黑" w:eastAsia="宋体" w:hAnsi="微软雅黑" w:cs="Times New Roman"/>
          <w:color w:val="000000"/>
          <w:sz w:val="24"/>
          <w:szCs w:val="24"/>
          <w:lang w:val="zh-CN" w:eastAsia="zh-CN"/>
        </w:rPr>
        <w:t>的内容是多少？要求用十六进制表示。</w:t>
      </w:r>
    </w:p>
    <w:p w14:paraId="576D1EE8" w14:textId="77777777" w:rsidR="00000000" w:rsidRDefault="00000000">
      <w:r>
        <w:rPr>
          <w:rFonts w:ascii="微软雅黑" w:eastAsia="宋体" w:hAnsi="微软雅黑"/>
          <w:noProof/>
          <w:color w:val="000000"/>
        </w:rPr>
        <w:lastRenderedPageBreak/>
        <w:drawing>
          <wp:inline distT="0" distB="0" distL="0" distR="0" wp14:anchorId="2B1899B3" wp14:editId="69CD3EF1">
            <wp:extent cx="6310236" cy="1828800"/>
            <wp:effectExtent l="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22900" cy="1832470"/>
                    </a:xfrm>
                    <a:prstGeom prst="rect">
                      <a:avLst/>
                    </a:prstGeom>
                    <a:noFill/>
                    <a:ln>
                      <a:noFill/>
                    </a:ln>
                  </pic:spPr>
                </pic:pic>
              </a:graphicData>
            </a:graphic>
          </wp:inline>
        </w:drawing>
      </w:r>
    </w:p>
    <w:p w14:paraId="10477F8E" w14:textId="77777777" w:rsidR="00000000" w:rsidRDefault="00000000" w:rsidP="00BF04DE">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2</w:t>
      </w:r>
      <w:r>
        <w:rPr>
          <w:rFonts w:ascii="微软雅黑" w:eastAsia="宋体" w:hAnsi="微软雅黑" w:cs="Times New Roman"/>
          <w:color w:val="000000"/>
          <w:sz w:val="24"/>
          <w:szCs w:val="24"/>
          <w:lang w:val="zh-CN" w:eastAsia="zh-CN"/>
        </w:rPr>
        <w:t>）若某个时间段中，有连续的</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条指令进入流水线，在其执行过程中没有发生任何指令段阻塞，则执行这</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条指令所需的时钟周期数为多少？</w:t>
      </w:r>
    </w:p>
    <w:p w14:paraId="21F512D3" w14:textId="77777777" w:rsidR="00000000" w:rsidRDefault="00000000" w:rsidP="00BF04DE">
      <w:pPr>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3</w:t>
      </w:r>
      <w:r>
        <w:rPr>
          <w:rFonts w:ascii="微软雅黑" w:eastAsia="宋体" w:hAnsi="微软雅黑" w:cs="Times New Roman"/>
          <w:color w:val="000000"/>
          <w:sz w:val="24"/>
          <w:szCs w:val="24"/>
          <w:lang w:val="zh-CN" w:eastAsia="zh-CN"/>
        </w:rPr>
        <w:t>）若高级语言程序中某赋值语句为</w:t>
      </w:r>
      <w:r>
        <w:rPr>
          <w:rFonts w:ascii="微软雅黑" w:eastAsia="宋体" w:hAnsi="微软雅黑" w:cs="Times New Roman"/>
          <w:color w:val="000000"/>
          <w:sz w:val="24"/>
          <w:szCs w:val="24"/>
          <w:lang w:val="zh-CN" w:eastAsia="zh-CN"/>
        </w:rPr>
        <w:t>x=a+b.x</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b</w:t>
      </w:r>
      <w:r>
        <w:rPr>
          <w:rFonts w:ascii="微软雅黑" w:eastAsia="宋体" w:hAnsi="微软雅黑" w:cs="Times New Roman"/>
          <w:color w:val="000000"/>
          <w:sz w:val="24"/>
          <w:szCs w:val="24"/>
          <w:lang w:val="zh-CN" w:eastAsia="zh-CN"/>
        </w:rPr>
        <w:t>均为</w:t>
      </w:r>
      <w:r>
        <w:rPr>
          <w:rFonts w:ascii="微软雅黑" w:eastAsia="宋体" w:hAnsi="微软雅黑" w:cs="Times New Roman"/>
          <w:color w:val="000000"/>
          <w:sz w:val="24"/>
          <w:szCs w:val="24"/>
          <w:lang w:val="zh-CN" w:eastAsia="zh-CN"/>
        </w:rPr>
        <w:t>int</w:t>
      </w:r>
      <w:r>
        <w:rPr>
          <w:rFonts w:ascii="微软雅黑" w:eastAsia="宋体" w:hAnsi="微软雅黑" w:cs="Times New Roman"/>
          <w:color w:val="000000"/>
          <w:sz w:val="24"/>
          <w:szCs w:val="24"/>
          <w:lang w:val="zh-CN" w:eastAsia="zh-CN"/>
        </w:rPr>
        <w:t>型变量，它们的存储单元地址分别为</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[b]</w:t>
      </w:r>
      <w:r>
        <w:rPr>
          <w:rFonts w:ascii="微软雅黑" w:eastAsia="宋体" w:hAnsi="微软雅黑" w:cs="Times New Roman"/>
          <w:color w:val="000000"/>
          <w:sz w:val="24"/>
          <w:szCs w:val="24"/>
          <w:lang w:val="zh-CN" w:eastAsia="zh-CN"/>
        </w:rPr>
        <w:t>。该语句对应的指令序列如下，其在指令流水线中的执行过程见表</w:t>
      </w:r>
    </w:p>
    <w:p w14:paraId="51DFF0E2" w14:textId="77777777" w:rsidR="00000000" w:rsidRDefault="00000000" w:rsidP="00BF04DE">
      <w:r>
        <w:rPr>
          <w:rFonts w:ascii="微软雅黑" w:eastAsia="宋体" w:hAnsi="微软雅黑"/>
          <w:noProof/>
          <w:color w:val="000000"/>
        </w:rPr>
        <w:drawing>
          <wp:inline distT="0" distB="0" distL="0" distR="0" wp14:anchorId="01F4985E" wp14:editId="1F860872">
            <wp:extent cx="6171074" cy="2609850"/>
            <wp:effectExtent l="0" t="0" r="127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6484" cy="2612138"/>
                    </a:xfrm>
                    <a:prstGeom prst="rect">
                      <a:avLst/>
                    </a:prstGeom>
                    <a:noFill/>
                    <a:ln>
                      <a:noFill/>
                    </a:ln>
                  </pic:spPr>
                </pic:pic>
              </a:graphicData>
            </a:graphic>
          </wp:inline>
        </w:drawing>
      </w:r>
    </w:p>
    <w:p w14:paraId="1728EBD7" w14:textId="77777777" w:rsidR="00000000" w:rsidRDefault="00000000" w:rsidP="003858E4">
      <w:pPr>
        <w:autoSpaceDE w:val="0"/>
        <w:autoSpaceDN w:val="0"/>
        <w:adjustRightInd w:val="0"/>
        <w:spacing w:line="400" w:lineRule="exact"/>
        <w:rPr>
          <w:rFonts w:ascii="Times New Roman" w:hAnsi="Times New Roman" w:cs="Times New Roman"/>
          <w:sz w:val="24"/>
          <w:szCs w:val="24"/>
          <w:lang w:val="zh-CN" w:eastAsia="zh-CN"/>
        </w:rPr>
      </w:pPr>
      <w:r>
        <w:rPr>
          <w:rFonts w:ascii="微软雅黑" w:eastAsia="宋体" w:hAnsi="微软雅黑" w:cs="Times New Roman"/>
          <w:color w:val="000000"/>
          <w:sz w:val="24"/>
          <w:szCs w:val="24"/>
          <w:lang w:val="zh-CN" w:eastAsia="zh-CN"/>
        </w:rPr>
        <w:t>这</w:t>
      </w: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条指令执行过程中，</w:t>
      </w:r>
      <w:r>
        <w:rPr>
          <w:rFonts w:ascii="微软雅黑" w:eastAsia="宋体" w:hAnsi="微软雅黑" w:cs="Times New Roman"/>
          <w:color w:val="000000"/>
          <w:sz w:val="24"/>
          <w:szCs w:val="24"/>
          <w:lang w:val="zh-CN" w:eastAsia="zh-CN"/>
        </w:rPr>
        <w:t>13</w:t>
      </w:r>
      <w:r>
        <w:rPr>
          <w:rFonts w:ascii="微软雅黑" w:eastAsia="宋体" w:hAnsi="微软雅黑" w:cs="Times New Roman"/>
          <w:color w:val="000000"/>
          <w:sz w:val="24"/>
          <w:szCs w:val="24"/>
          <w:lang w:val="zh-CN" w:eastAsia="zh-CN"/>
        </w:rPr>
        <w:t>的</w:t>
      </w:r>
      <w:r>
        <w:rPr>
          <w:rFonts w:ascii="微软雅黑" w:eastAsia="宋体" w:hAnsi="微软雅黑" w:cs="Times New Roman"/>
          <w:color w:val="000000"/>
          <w:sz w:val="24"/>
          <w:szCs w:val="24"/>
          <w:lang w:val="zh-CN" w:eastAsia="zh-CN"/>
        </w:rPr>
        <w:t>ID</w:t>
      </w:r>
      <w:r>
        <w:rPr>
          <w:rFonts w:ascii="微软雅黑" w:eastAsia="宋体" w:hAnsi="微软雅黑" w:cs="Times New Roman"/>
          <w:color w:val="000000"/>
          <w:sz w:val="24"/>
          <w:szCs w:val="24"/>
          <w:lang w:val="zh-CN" w:eastAsia="zh-CN"/>
        </w:rPr>
        <w:t>段和</w:t>
      </w:r>
      <w:r>
        <w:rPr>
          <w:rFonts w:ascii="微软雅黑" w:eastAsia="宋体" w:hAnsi="微软雅黑" w:cs="Times New Roman"/>
          <w:color w:val="000000"/>
          <w:sz w:val="24"/>
          <w:szCs w:val="24"/>
          <w:lang w:val="zh-CN" w:eastAsia="zh-CN"/>
        </w:rPr>
        <w:t>14</w:t>
      </w:r>
      <w:r>
        <w:rPr>
          <w:rFonts w:ascii="微软雅黑" w:eastAsia="宋体" w:hAnsi="微软雅黑" w:cs="Times New Roman"/>
          <w:color w:val="000000"/>
          <w:sz w:val="24"/>
          <w:szCs w:val="24"/>
          <w:lang w:val="zh-CN" w:eastAsia="zh-CN"/>
        </w:rPr>
        <w:t>的</w:t>
      </w:r>
      <w:r>
        <w:rPr>
          <w:rFonts w:ascii="微软雅黑" w:eastAsia="宋体" w:hAnsi="微软雅黑" w:cs="Times New Roman"/>
          <w:color w:val="000000"/>
          <w:sz w:val="24"/>
          <w:szCs w:val="24"/>
          <w:lang w:val="zh-CN" w:eastAsia="zh-CN"/>
        </w:rPr>
        <w:t>IF</w:t>
      </w:r>
      <w:r>
        <w:rPr>
          <w:rFonts w:ascii="微软雅黑" w:eastAsia="宋体" w:hAnsi="微软雅黑" w:cs="Times New Roman"/>
          <w:color w:val="000000"/>
          <w:sz w:val="24"/>
          <w:szCs w:val="24"/>
          <w:lang w:val="zh-CN" w:eastAsia="zh-CN"/>
        </w:rPr>
        <w:t>段被阻塞的原因各是什么？</w:t>
      </w:r>
    </w:p>
    <w:p w14:paraId="61113E7E" w14:textId="0182C81B" w:rsidR="00000000" w:rsidRPr="00BA140A" w:rsidRDefault="00000000" w:rsidP="00BA140A">
      <w:pPr>
        <w:autoSpaceDE w:val="0"/>
        <w:autoSpaceDN w:val="0"/>
        <w:adjustRightInd w:val="0"/>
        <w:spacing w:line="400" w:lineRule="exact"/>
        <w:rPr>
          <w:rFonts w:ascii="Times New Roman" w:eastAsia="宋体" w:hAnsi="Times New Roman" w:cs="Times New Roman" w:hint="eastAsia"/>
          <w:sz w:val="24"/>
          <w:szCs w:val="24"/>
          <w:lang w:val="zh-CN" w:eastAsia="zh-CN"/>
        </w:rPr>
      </w:pPr>
      <w:r>
        <w:rPr>
          <w:rFonts w:ascii="微软雅黑" w:eastAsia="宋体" w:hAnsi="微软雅黑" w:cs="Times New Roman"/>
          <w:color w:val="000000"/>
          <w:sz w:val="24"/>
          <w:szCs w:val="24"/>
          <w:lang w:val="zh-CN" w:eastAsia="zh-CN"/>
        </w:rPr>
        <w:t>4</w:t>
      </w:r>
      <w:r>
        <w:rPr>
          <w:rFonts w:ascii="微软雅黑" w:eastAsia="宋体" w:hAnsi="微软雅黑" w:cs="Times New Roman"/>
          <w:color w:val="000000"/>
          <w:sz w:val="24"/>
          <w:szCs w:val="24"/>
          <w:lang w:val="zh-CN" w:eastAsia="zh-CN"/>
        </w:rPr>
        <w:t>）若高级语言程序中某赋值语句为</w:t>
      </w:r>
      <w:r>
        <w:rPr>
          <w:rFonts w:ascii="微软雅黑" w:eastAsia="宋体" w:hAnsi="微软雅黑" w:cs="Times New Roman"/>
          <w:color w:val="000000"/>
          <w:sz w:val="24"/>
          <w:szCs w:val="24"/>
          <w:lang w:val="zh-CN" w:eastAsia="zh-CN"/>
        </w:rPr>
        <w:t>x=2*x+a</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x</w:t>
      </w:r>
      <w:r>
        <w:rPr>
          <w:rFonts w:ascii="微软雅黑" w:eastAsia="宋体" w:hAnsi="微软雅黑" w:cs="Times New Roman"/>
          <w:color w:val="000000"/>
          <w:sz w:val="24"/>
          <w:szCs w:val="24"/>
          <w:lang w:val="zh-CN" w:eastAsia="zh-CN"/>
        </w:rPr>
        <w:t>和</w:t>
      </w:r>
      <w:r>
        <w:rPr>
          <w:rFonts w:ascii="微软雅黑" w:eastAsia="宋体" w:hAnsi="微软雅黑" w:cs="Times New Roman"/>
          <w:color w:val="000000"/>
          <w:sz w:val="24"/>
          <w:szCs w:val="24"/>
          <w:lang w:val="zh-CN" w:eastAsia="zh-CN"/>
        </w:rPr>
        <w:t>a</w:t>
      </w:r>
      <w:r>
        <w:rPr>
          <w:rFonts w:ascii="微软雅黑" w:eastAsia="宋体" w:hAnsi="微软雅黑" w:cs="Times New Roman"/>
          <w:color w:val="000000"/>
          <w:sz w:val="24"/>
          <w:szCs w:val="24"/>
          <w:lang w:val="zh-CN" w:eastAsia="zh-CN"/>
        </w:rPr>
        <w:t>均为</w:t>
      </w:r>
      <w:r>
        <w:rPr>
          <w:rFonts w:ascii="微软雅黑" w:eastAsia="宋体" w:hAnsi="微软雅黑" w:cs="Times New Roman"/>
          <w:color w:val="000000"/>
          <w:sz w:val="24"/>
          <w:szCs w:val="24"/>
          <w:lang w:val="zh-CN" w:eastAsia="zh-CN"/>
        </w:rPr>
        <w:t>unsigned int</w:t>
      </w:r>
      <w:r>
        <w:rPr>
          <w:rFonts w:ascii="微软雅黑" w:eastAsia="宋体" w:hAnsi="微软雅黑" w:cs="Times New Roman"/>
          <w:color w:val="000000"/>
          <w:sz w:val="24"/>
          <w:szCs w:val="24"/>
          <w:lang w:val="zh-CN" w:eastAsia="zh-CN"/>
        </w:rPr>
        <w:t>型变量，它们的存储单元地址分别表示为</w:t>
      </w:r>
      <w:r>
        <w:rPr>
          <w:rFonts w:ascii="微软雅黑" w:eastAsia="宋体" w:hAnsi="微软雅黑" w:cs="Times New Roman"/>
          <w:color w:val="000000"/>
          <w:sz w:val="24"/>
          <w:szCs w:val="24"/>
          <w:lang w:val="zh-CN" w:eastAsia="zh-CN"/>
        </w:rPr>
        <w:t>[xJ</w:t>
      </w:r>
      <w:r>
        <w:rPr>
          <w:rFonts w:ascii="微软雅黑" w:eastAsia="宋体" w:hAnsi="微软雅黑" w:cs="Times New Roman"/>
          <w:color w:val="000000"/>
          <w:sz w:val="24"/>
          <w:szCs w:val="24"/>
          <w:lang w:val="zh-CN" w:eastAsia="zh-CN"/>
        </w:rPr>
        <w:t>、</w:t>
      </w:r>
      <w:r>
        <w:rPr>
          <w:rFonts w:ascii="微软雅黑" w:eastAsia="宋体" w:hAnsi="微软雅黑" w:cs="Times New Roman"/>
          <w:color w:val="000000"/>
          <w:sz w:val="24"/>
          <w:szCs w:val="24"/>
          <w:lang w:val="zh-CN" w:eastAsia="zh-CN"/>
        </w:rPr>
        <w:t>[a]</w:t>
      </w:r>
      <w:r>
        <w:rPr>
          <w:rFonts w:ascii="微软雅黑" w:eastAsia="宋体" w:hAnsi="微软雅黑" w:cs="Times New Roman"/>
          <w:color w:val="000000"/>
          <w:sz w:val="24"/>
          <w:szCs w:val="24"/>
          <w:lang w:val="zh-CN" w:eastAsia="zh-CN"/>
        </w:rPr>
        <w:t>。执行这条语句至少需要多少个时钟周期？要求模仿表画出这条语句对应的指令序列及其在流水线中的执行过程示意图。</w:t>
      </w:r>
    </w:p>
    <w:sectPr w:rsidR="00AD2472" w:rsidRPr="00BA14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08684400">
    <w:abstractNumId w:val="8"/>
  </w:num>
  <w:num w:numId="2" w16cid:durableId="1895264836">
    <w:abstractNumId w:val="6"/>
  </w:num>
  <w:num w:numId="3" w16cid:durableId="701588921">
    <w:abstractNumId w:val="5"/>
  </w:num>
  <w:num w:numId="4" w16cid:durableId="1990094823">
    <w:abstractNumId w:val="4"/>
  </w:num>
  <w:num w:numId="5" w16cid:durableId="1631008936">
    <w:abstractNumId w:val="7"/>
  </w:num>
  <w:num w:numId="6" w16cid:durableId="1312441182">
    <w:abstractNumId w:val="3"/>
  </w:num>
  <w:num w:numId="7" w16cid:durableId="1392656343">
    <w:abstractNumId w:val="2"/>
  </w:num>
  <w:num w:numId="8" w16cid:durableId="1877738559">
    <w:abstractNumId w:val="1"/>
  </w:num>
  <w:num w:numId="9" w16cid:durableId="1612323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2D12"/>
    <w:rsid w:val="0006063C"/>
    <w:rsid w:val="0015074B"/>
    <w:rsid w:val="0029639D"/>
    <w:rsid w:val="00326F90"/>
    <w:rsid w:val="008D50C2"/>
    <w:rsid w:val="00AA1D8D"/>
    <w:rsid w:val="00B47730"/>
    <w:rsid w:val="00BA140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D3B319"/>
  <w14:defaultImageDpi w14:val="300"/>
  <w15:docId w15:val="{040ED724-B1C8-4B6C-99CF-D74CAC31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634</Words>
  <Characters>3619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xincheng zhang</cp:lastModifiedBy>
  <cp:revision>2</cp:revision>
  <dcterms:created xsi:type="dcterms:W3CDTF">2024-05-23T10:17:00Z</dcterms:created>
  <dcterms:modified xsi:type="dcterms:W3CDTF">2024-05-23T10:17:00Z</dcterms:modified>
  <cp:category/>
</cp:coreProperties>
</file>